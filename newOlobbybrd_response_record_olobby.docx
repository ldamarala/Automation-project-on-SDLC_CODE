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Requirements Document</w:t>
      </w:r>
    </w:p>
    <w:p>
      <w:pPr>
        <w:pStyle w:val="Heading2"/>
      </w:pPr>
      <w:r>
        <w:t>Project Overview</w:t>
      </w:r>
    </w:p>
    <w:p>
      <w:r>
        <w:t>Project Overview</w:t>
        <w:br/>
        <w:br/>
        <w:t>1. Introduction:</w:t>
        <w:br/>
        <w:br/>
        <w:t>OLobby is envisioned as a comprehensive, cloud-based task management application designed to streamline the workflow of accounting firms during financial close processes, internal audits, and external audits. The application aims to consolidate various productivity tools into a single, user-friendly platform accessible from desktops, iPads, mobile devices, and other similar gadgets. By integrating features such as a Global Dashboard, Document and File Management, Workflow System, Task Management, Quick Notes, Chat, Video Conference Call System, and Share File system, OLobby seeks to enhance efficiency and collaboration among accounting professionals.</w:t>
        <w:br/>
        <w:br/>
        <w:t>2. Purpose:</w:t>
        <w:br/>
        <w:br/>
        <w:t>The purpose of the OLobby project is to address the complexities and inefficiencies faced by accounting firms in managing their workload and collaborating with team members and clients. The application is designed to simplify the management of tasks, documents, and communication, thereby reducing the time spent on administrative activities and allowing professionals to focus on delivering high-quality services.</w:t>
        <w:br/>
        <w:br/>
        <w:t>3. Scope:</w:t>
        <w:br/>
        <w:br/>
        <w:t>The scope of the OLobby project includes the development and deployment of a cloud-based task management application with the following capabilities:</w:t>
        <w:br/>
        <w:br/>
        <w:t>- Global Dashboard: A centralized interface for users to view and manage all tasks, deadlines, and project statuses.</w:t>
        <w:br/>
        <w:t>- Document and File Management: A secure system for storing, organizing, and sharing documents and files relevant to accounting tasks.</w:t>
        <w:br/>
        <w:t>- Workflow System: A customizable workflow engine to automate and track the progress of tasks and projects.</w:t>
        <w:br/>
        <w:t>- Task Management: Tools for creating, assigning, and tracking tasks, including deadline reminders and priority settings.</w:t>
        <w:br/>
        <w:t>- Quick Notes: A feature for taking and organizing quick notes and memos.</w:t>
        <w:br/>
        <w:t>- Chat: An integrated chat system for real-time communication among team members.</w:t>
        <w:br/>
        <w:t>- Video Conference Call System: A built-in video conferencing tool to facilitate remote meetings and discussions.</w:t>
        <w:br/>
        <w:t>- Share File System: A secure method for sharing files with team members and clients, with access controls and tracking.</w:t>
        <w:br/>
        <w:br/>
        <w:t>The project will also include the development of a mobile application to ensure accessibility on various devices.</w:t>
        <w:br/>
        <w:br/>
        <w:t>4. Objectives:</w:t>
        <w:br/>
        <w:br/>
        <w:t>The primary objectives of the OLobby project are to:</w:t>
        <w:br/>
        <w:br/>
        <w:t>- Enhance the productivity of accounting professionals by providing an all-in-one platform for task management.</w:t>
        <w:br/>
        <w:t>- Improve collaboration and communication within accounting firms and with their clients.</w:t>
        <w:br/>
        <w:t>- Streamline the workflow for financial close, internal audits, and external audits.</w:t>
        <w:br/>
        <w:t>- Reduce the reliance on multiple disparate tools, thereby minimizing compatibility issues and learning curves.</w:t>
        <w:br/>
        <w:t>- Ensure data security and compliance with industry standards.</w:t>
        <w:br/>
        <w:br/>
        <w:t>5. Business Need:</w:t>
        <w:br/>
        <w:br/>
        <w:t>Accounting firms currently face challenges in managing a multitude of tasks and documents, often relying on a patchwork of software and manual processes. OLobby addresses this need by offering a unified solution that not only simplifies task management but also ensures that all team members are aligned and informed. The application will provide a competitive edge to accounting firms by enabling them to operate more efficiently and effectively.</w:t>
        <w:br/>
        <w:br/>
        <w:t>6. Stakeholders:</w:t>
        <w:br/>
        <w:br/>
        <w:t>The stakeholders for the OLobby project include:</w:t>
        <w:br/>
        <w:br/>
        <w:t>- Accounting Professionals: End-users who will utilize the application for day-to-day task management and client services.</w:t>
        <w:br/>
        <w:t>- IT Department: Responsible for the implementation, maintenance, and support of the application.</w:t>
        <w:br/>
        <w:t>- Management Team: Decision-makers who will oversee the project and ensure it aligns with the firm's strategic goals.</w:t>
        <w:br/>
        <w:t>- Clients: Beneficiaries of the improved services facilitated by OLobby.</w:t>
        <w:br/>
        <w:t>- Regulatory Bodies: Entities that may require compliance with data security and privacy standards.</w:t>
        <w:br/>
        <w:br/>
        <w:t>7. Project Deliverables:</w:t>
        <w:br/>
        <w:br/>
        <w:t>The deliverables for the OLobby project will include:</w:t>
        <w:br/>
        <w:br/>
        <w:t>- A fully functional cloud-based task management application.</w:t>
        <w:br/>
        <w:t>- A mobile application compatible with iOS and Android devices.</w:t>
        <w:br/>
        <w:t>- User documentation and training materials.</w:t>
        <w:br/>
        <w:t>- A deployment plan and maintenance schedule.</w:t>
        <w:br/>
        <w:t>- A data migration strategy for existing documents and tasks.</w:t>
        <w:br/>
        <w:br/>
        <w:t>8. Assumptions and Constraints:</w:t>
        <w:br/>
        <w:br/>
        <w:t>Assumptions:</w:t>
        <w:br/>
        <w:t>- Users will have basic technical proficiency to operate a cloud-based application.</w:t>
        <w:br/>
        <w:t>- There will be a stable internet connection for cloud access.</w:t>
        <w:br/>
        <w:br/>
        <w:t>Constraints:</w:t>
        <w:br/>
        <w:t>- The project must comply with data protection and privacy laws.</w:t>
        <w:br/>
        <w:t>- The project timeline and budget are fixed and must be adhered to.</w:t>
        <w:br/>
        <w:br/>
        <w:t>9. Project Timeline:</w:t>
        <w:br/>
        <w:br/>
        <w:t>The project is scheduled to commence on [Start Date] with a projected completion date of [End Date]. Key milestones will include the completion of the design phase, development phase, testing phase, and deployment phase.</w:t>
        <w:br/>
        <w:br/>
        <w:t>10. Approval:</w:t>
        <w:br/>
        <w:br/>
        <w:t>The Project Overview section of the BRD will be reviewed and approved by the project sponsor and key stakeholders to ensure alignment with business objectives and stakeholder expectations. Upon approval, the project team will proceed with the detailed planning and execution of the OLobby application development.</w:t>
      </w:r>
    </w:p>
    <w:p>
      <w:pPr>
        <w:pStyle w:val="Heading2"/>
      </w:pPr>
      <w:r>
        <w:t>Purpose And Scope Of This Specification</w:t>
      </w:r>
    </w:p>
    <w:p>
      <w:r>
        <w:t>Purpose and Scope of this Specification</w:t>
        <w:br/>
        <w:br/>
        <w:t>1. Purpose</w:t>
        <w:br/>
        <w:br/>
        <w:t>The purpose of this Business Requirements Document (BRD) is to provide a comprehensive outline of the functional and non-functional requirements for OLobby, a cloud-based task management application designed to enhance productivity for users across various devices. This document serves as a formal agreement between the stakeholders and the development team, detailing what the application will do and how it will perform, specifically targeting the needs of accounting firms during financial close, internal audits, and external audits.</w:t>
        <w:br/>
        <w:br/>
        <w:t>The BRD will:</w:t>
        <w:br/>
        <w:br/>
        <w:t>- Define the objectives and goals of OLobby.</w:t>
        <w:br/>
        <w:t>- Describe the features and functionalities that OLobby will offer.</w:t>
        <w:br/>
        <w:t>- Establish the criteria for success and user acceptance.</w:t>
        <w:br/>
        <w:t>- Serve as a guide for the development team to design and implement the solution.</w:t>
        <w:br/>
        <w:t>- Provide a basis for estimating costs and timelines for the development process.</w:t>
        <w:br/>
        <w:t>- Act as a reference for future enhancements and maintenance of OLobby.</w:t>
        <w:br/>
        <w:br/>
        <w:t>2. Scope</w:t>
        <w:br/>
        <w:br/>
        <w:t>The scope of this specification includes the design, development, deployment, and support of the OLobby application. It encompasses all the components necessary to create a comprehensive task management system, including:</w:t>
        <w:br/>
        <w:br/>
        <w:t>- Global Dashboard: A centralized interface that provides an overview of all tasks, activities, and notifications.</w:t>
        <w:br/>
        <w:t>- Document and File Management: A secure system for storing, organizing, and sharing documents and files relevant to the users' tasks.</w:t>
        <w:br/>
        <w:t>- Workflow System: A customizable workflow engine that allows users to create, manage, and automate their business processes.</w:t>
        <w:br/>
        <w:t>- Task Management: Tools for creating, assigning, tracking, and prioritizing tasks among team members.</w:t>
        <w:br/>
        <w:t>- Quick Notes: A feature for taking and organizing quick notes and reminders.</w:t>
        <w:br/>
        <w:t>- Chat: An integrated messaging system for real-time communication among users.</w:t>
        <w:br/>
        <w:t>- Video Conference Call System: A built-in video conferencing tool to facilitate remote meetings and collaboration.</w:t>
        <w:br/>
        <w:t>- Share File System: A feature that enables users to share files securely with internal and external stakeholders.</w:t>
        <w:br/>
        <w:br/>
        <w:t>The scope also includes:</w:t>
        <w:br/>
        <w:br/>
        <w:t>- User Experience: Ensuring a seamless, intuitive, and consistent experience across desktop, iPad, mobile, and other similar devices.</w:t>
        <w:br/>
        <w:t>- Security: Implementing robust security measures to protect sensitive data and ensure compliance with relevant regulations.</w:t>
        <w:br/>
        <w:t>- Integration: Allowing for integration with existing systems and tools commonly used by accounting firms.</w:t>
        <w:br/>
        <w:t>- Support and Maintenance: Providing ongoing support and updates to keep the application running smoothly and securely.</w:t>
        <w:br/>
        <w:br/>
        <w:t>Exclusions:</w:t>
        <w:br/>
        <w:br/>
        <w:t>- The BRD does not cover the development of hardware or any other physical infrastructure.</w:t>
        <w:br/>
        <w:t>- It does not include the creation of third-party services or tools not explicitly mentioned in the scope.</w:t>
        <w:br/>
        <w:t>- Training materials and user documentation, while necessary, are considered out of scope for this BRD and will be addressed in separate documents.</w:t>
        <w:br/>
        <w:br/>
        <w:t>The intended audience for this BRD includes stakeholders such as project sponsors, business users, IT teams, and any other parties involved in the development or use of OLobby. The document will be used to align the expectations of all parties and provide a clear path forward for the successful delivery of the OLobby application.</w:t>
      </w:r>
    </w:p>
    <w:p>
      <w:pPr>
        <w:pStyle w:val="Heading2"/>
      </w:pPr>
      <w:r>
        <w:t>Product Service Description</w:t>
      </w:r>
    </w:p>
    <w:p>
      <w:r>
        <w:t>Product/Service Description</w:t>
        <w:br/>
        <w:br/>
        <w:t>1. Overview of OLobby</w:t>
        <w:br/>
        <w:br/>
        <w:t>OLobby is an innovative, cloud-based task management application designed to streamline and enhance productivity for users across various devices, including desktops, iPads, and mobile phones. The application serves as a comprehensive platform that integrates multiple functionalities to facilitate efficient work management, particularly tailored for accounting firms engaged in financial close processes, internal audits, and external audits.</w:t>
        <w:br/>
        <w:br/>
        <w:t>2. Key Features</w:t>
        <w:br/>
        <w:br/>
        <w:t>- Global Dashboard: A centralized interface that provides users with an at-a-glance view of their tasks, deadlines, and priorities. It allows for quick access to different modules of OLobby and displays real-time updates on work progress.</w:t>
        <w:br/>
        <w:br/>
        <w:t>- Document and File Management: A secure and organized system for storing, categorizing, and retrieving documents and files. It supports version control, access permissions, and audit trails to ensure that all documents are managed in compliance with regulatory standards.</w:t>
        <w:br/>
        <w:br/>
        <w:t>- Workflow System: A customizable workflow engine that automates and streamlines the processes involved in financial close, audits, and other accounting tasks. It enables the creation of templates for recurring processes, assignment of tasks, and tracking of progress through various stages.</w:t>
        <w:br/>
        <w:br/>
        <w:t>- Task Management: A dynamic task scheduler and tracker that allows users to create, assign, prioritize, and monitor tasks. It includes features such as due dates, reminders, checklists, and status updates to keep all team members aligned and focused.</w:t>
        <w:br/>
        <w:br/>
        <w:t>- Quick Notes: An integrated note-taking feature that enables users to jot down ideas, meeting minutes, or reminders quickly. These notes can be linked to specific tasks or documents and shared with team members.</w:t>
        <w:br/>
        <w:br/>
        <w:t>- Chat: A real-time messaging system that facilitates instant communication among team members. It supports individual and group chats, ensuring that collaboration and discussions can occur seamlessly within the platform.</w:t>
        <w:br/>
        <w:br/>
        <w:t>- Video Conference Call System: A built-in video conferencing tool that allows for virtual meetings with high-quality audio and video capabilities. It supports screen sharing, recording, and scheduling features to accommodate remote collaboration.</w:t>
        <w:br/>
        <w:br/>
        <w:t>- Share File System: A feature that enables users to share files and documents securely with internal and external stakeholders. It ensures that sensitive information is transmitted with encryption and proper access controls.</w:t>
        <w:br/>
        <w:br/>
        <w:t>3. Target Audience</w:t>
        <w:br/>
        <w:br/>
        <w:t>OLobby is specifically designed for accounting firms and professionals who require a robust system to manage their workload efficiently while adhering to industry standards and regulations. The application is suitable for small to large firms that seek to optimize their operations in financial close, internal audits, and external audits.</w:t>
        <w:br/>
        <w:br/>
        <w:t>4. Technical Specifications</w:t>
        <w:br/>
        <w:br/>
        <w:t>- Cloud-Based Platform: OLobby is hosted on a secure cloud infrastructure, ensuring high availability, scalability, and data protection. It is accessible from anywhere with an internet connection.</w:t>
        <w:br/>
        <w:br/>
        <w:t>- Device Compatibility: The application is optimized for various devices, including desktops, iPads, and mobile phones, providing a consistent user experience across all platforms.</w:t>
        <w:br/>
        <w:br/>
        <w:t>- Security: OLobby employs industry-standard security measures, including data encryption, secure authentication, and regular security audits to protect user data and maintain confidentiality.</w:t>
        <w:br/>
        <w:br/>
        <w:t>- Integration Capabilities: The system is designed to integrate seamlessly with other tools and software commonly used by accounting firms, such as ERP systems, tax software, and document management systems.</w:t>
        <w:br/>
        <w:br/>
        <w:t>- Compliance: OLobby complies with relevant accounting standards and regulations, ensuring that users can manage their tasks in a manner that meets legal and professional requirements.</w:t>
        <w:br/>
        <w:br/>
        <w:t>5. Benefits</w:t>
        <w:br/>
        <w:br/>
        <w:t>- Enhanced Productivity: By consolidating various functionalities into one platform, OLobby reduces the need for multiple applications, streamlining workflows and saving time.</w:t>
        <w:br/>
        <w:br/>
        <w:t>- Improved Collaboration: The application's communication and file-sharing features promote teamwork and ensure that all members are on the same page, regardless of their location.</w:t>
        <w:br/>
        <w:br/>
        <w:t>- Customizable Workflows: OLobby's workflow system can be tailored to the specific needs of accounting firms, allowing for greater efficiency in routine processes.</w:t>
        <w:br/>
        <w:br/>
        <w:t>- Data-Driven Insights: The Global Dashboard and reporting features provide valuable insights into workloads, performance, and progress, enabling better decision-making.</w:t>
        <w:br/>
        <w:br/>
        <w:t>- Scalability: As firms grow, OLobby can scale to accommodate increased workloads and additional users without compromising performance.</w:t>
        <w:br/>
        <w:br/>
        <w:t>6. Future Enhancements</w:t>
        <w:br/>
        <w:br/>
        <w:t>OLobby is committed to continuous improvement and innovation. Future enhancements may include advanced analytics, AI-driven automation, and expanded integration options to further support the evolving needs of accounting professionals.</w:t>
        <w:br/>
        <w:br/>
        <w:t>Conclusion</w:t>
        <w:br/>
        <w:br/>
        <w:t>OLobby represents a significant advancement in task management for accounting firms, offering a versatile and secure platform that aligns with the industry's unique requirements. Its comprehensive suite of features and user-friendly interface make it an essential tool for firms looking to enhance productivity, collaboration, and compliance in their service delivery.</w:t>
      </w:r>
    </w:p>
    <w:p>
      <w:pPr>
        <w:pStyle w:val="Heading2"/>
      </w:pPr>
      <w:r>
        <w:t>Product Deliverables</w:t>
      </w:r>
    </w:p>
    <w:p>
      <w:r>
        <w:t>The Product Deliverables section of the Business Requirements Document (BRD) for OLobby, the cloud-based task management application, outlines the specific outputs that the development team is expected to produce as part of the project. This section serves as a key reference point for stakeholders to understand what the project will deliver and what the end product will include. Below is a detailed explanation of the Product Deliverables section for OLobby:</w:t>
        <w:br/>
        <w:br/>
        <w:t>1. Global Dashboard:</w:t>
        <w:br/>
        <w:t xml:space="preserve">   - A customizable main screen that provides an overview of the user's tasks, projects, and notifications.</w:t>
        <w:br/>
        <w:t xml:space="preserve">   - Real-time data visualization with widgets for task progress, upcoming deadlines, and team activity.</w:t>
        <w:br/>
        <w:t xml:space="preserve">   - Ability to aggregate data from various modules (e.g., Workflow system, Task Management) for a holistic view.</w:t>
        <w:br/>
        <w:br/>
        <w:t>2. Document and File Management:</w:t>
        <w:br/>
        <w:t xml:space="preserve">   - Secure storage and organization of documents and files with easy retrieval and search functionality.</w:t>
        <w:br/>
        <w:t xml:space="preserve">   - Version control and audit trails for document edits and updates.</w:t>
        <w:br/>
        <w:t xml:space="preserve">   - Integration with popular cloud storage providers for seamless file synchronization.</w:t>
        <w:br/>
        <w:br/>
        <w:t>3. Workflow System:</w:t>
        <w:br/>
        <w:t xml:space="preserve">   - A flexible workflow engine that allows users to create, customize, and automate their business processes.</w:t>
        <w:br/>
        <w:t xml:space="preserve">   - Predefined templates for common accounting firm workflows such as financial close, internal audits, and external audits.</w:t>
        <w:br/>
        <w:t xml:space="preserve">   - Notification and alert system for task assignments, due dates, and workflow milestones.</w:t>
        <w:br/>
        <w:br/>
        <w:t>4. Task Management:</w:t>
        <w:br/>
        <w:t xml:space="preserve">   - Tools for creating, assigning, and tracking tasks and subtasks.</w:t>
        <w:br/>
        <w:t xml:space="preserve">   - Customizable task lists, kanban boards, and Gantt charts for project planning and management.</w:t>
        <w:br/>
        <w:t xml:space="preserve">   - Time tracking and reporting features for monitoring productivity and billable hours.</w:t>
        <w:br/>
        <w:br/>
        <w:t>5. Quick Notes:</w:t>
        <w:br/>
        <w:t xml:space="preserve">   - A feature for taking and organizing quick notes and to-dos.</w:t>
        <w:br/>
        <w:t xml:space="preserve">   - Integration with other modules to attach notes to specific tasks, documents, or workflows.</w:t>
        <w:br/>
        <w:t xml:space="preserve">   - Syncing across devices to ensure notes are accessible on desktop, iPad, mobile, or other similar devices.</w:t>
        <w:br/>
        <w:br/>
        <w:t>6. Chat:</w:t>
        <w:br/>
        <w:t xml:space="preserve">   - An in-app messaging system for real-time communication between team members.</w:t>
        <w:br/>
        <w:t xml:space="preserve">   - Group chat functionality and the ability to create topic-specific channels.</w:t>
        <w:br/>
        <w:t xml:space="preserve">   - File sharing within chat and integration with the Document and File Management system.</w:t>
        <w:br/>
        <w:br/>
        <w:t>7. Video Conference Call System:</w:t>
        <w:br/>
        <w:t xml:space="preserve">   - A built-in video conferencing tool to facilitate remote meetings and collaboration.</w:t>
        <w:br/>
        <w:t xml:space="preserve">   - Features such as screen sharing, recording, and virtual backgrounds.</w:t>
        <w:br/>
        <w:t xml:space="preserve">   - Integration with the Task Management module to schedule and link video calls to specific tasks or projects.</w:t>
        <w:br/>
        <w:br/>
        <w:t>8. Share File System:</w:t>
        <w:br/>
        <w:t xml:space="preserve">   - A secure platform for sharing files and documents with internal and external stakeholders.</w:t>
        <w:br/>
        <w:t xml:space="preserve">   - Permission settings to control access and editing rights.</w:t>
        <w:br/>
        <w:t xml:space="preserve">   - Tracking of shared files and recipient activity for security and compliance purposes.</w:t>
        <w:br/>
        <w:br/>
        <w:t>9. Cloud-Based Solution System:</w:t>
        <w:br/>
        <w:t xml:space="preserve">   - A fully cloud-based infrastructure ensuring accessibility from any device with internet connectivity.</w:t>
        <w:br/>
        <w:t xml:space="preserve">   - Regular updates and maintenance for system improvements and new features.</w:t>
        <w:br/>
        <w:t xml:space="preserve">   - Compliance with industry-standard security protocols to protect user data.</w:t>
        <w:br/>
        <w:br/>
        <w:t>10. Support and Training Materials:</w:t>
        <w:br/>
        <w:t xml:space="preserve">    - Comprehensive user guides and tutorials for navigating and utilizing the application.</w:t>
        <w:br/>
        <w:t xml:space="preserve">    - Online help center with FAQs, troubleshooting articles, and contact information for support.</w:t>
        <w:br/>
        <w:t xml:space="preserve">    - Training programs and webinars for accounting firms to maximize the use of OLobby in their specific workflows.</w:t>
        <w:br/>
        <w:br/>
        <w:t>11. Integration Capabilities:</w:t>
        <w:br/>
        <w:t xml:space="preserve">    - APIs and connectors for integration with other business systems such as CRM, ERP, and accounting software.</w:t>
        <w:br/>
        <w:t xml:space="preserve">    - Custom integration services to meet the specific needs of accounting firms.</w:t>
        <w:br/>
        <w:br/>
        <w:t>12. Reporting and Analytics:</w:t>
        <w:br/>
        <w:t xml:space="preserve">    - Advanced reporting tools for generating insights into task management, productivity, and team performance.</w:t>
        <w:br/>
        <w:t xml:space="preserve">    - Customizable reports and dashboards tailored to the needs of accounting firms.</w:t>
        <w:br/>
        <w:br/>
        <w:t>13. Mobile Application:</w:t>
        <w:br/>
        <w:t xml:space="preserve">    - A mobile app version of OLobby for iOS and Android devices, ensuring full functionality on the go.</w:t>
        <w:br/>
        <w:t xml:space="preserve">    - Push notifications for important updates and reminders.</w:t>
        <w:br/>
        <w:br/>
        <w:t>14. Quality Assurance and Testing:</w:t>
        <w:br/>
        <w:t xml:space="preserve">    - Comprehensive testing of all features and integrations to ensure reliability and performance.</w:t>
        <w:br/>
        <w:t xml:space="preserve">    - User acceptance testing (UAT) with select accounting firms to gather feedback and make necessary adjustments before launch.</w:t>
        <w:br/>
        <w:br/>
        <w:t>15. Deployment and Rollout Plan:</w:t>
        <w:br/>
        <w:t xml:space="preserve">    - A detailed plan for the deployment of OLobby, including timelines, milestones, and resource allocation.</w:t>
        <w:br/>
        <w:t xml:space="preserve">    - A phased rollout strategy to onboard users progressively and manage change effectively.</w:t>
        <w:br/>
        <w:br/>
        <w:t>16. Maintenance and Support Plan:</w:t>
        <w:br/>
        <w:t xml:space="preserve">    - Ongoing maintenance schedule for system updates, bug fixes, and security patches.</w:t>
        <w:br/>
        <w:t xml:space="preserve">    - A support plan outlining the levels of service, response times, and escalation procedures.</w:t>
        <w:br/>
        <w:br/>
        <w:t>Each deliverable will be accompanied by specific acceptance criteria to ensure that it meets the business needs and quality standards. The development team will work closely with stakeholders to review and approve each deliverable before moving on to the next phase of the project.</w:t>
      </w:r>
    </w:p>
    <w:p>
      <w:pPr>
        <w:pStyle w:val="Heading2"/>
      </w:pPr>
      <w:r>
        <w:t>User Scenarios Use Cases</w:t>
      </w:r>
    </w:p>
    <w:p>
      <w:r>
        <w:t>The User Scenarios/Use Cases section of the Business Requirements Document (BRD) for OLobby, the cloud-based task management application, outlines the various ways in which different users will interact with the system to accomplish their goals. This section is critical as it provides a narrative that describes the sequence of steps that users will take when using the application. It helps to ensure that the system will meet the needs of its users and that the functionality supports the business objectives.</w:t>
        <w:br/>
        <w:br/>
        <w:t>For OLobby, the User Scenarios/Use Cases section should cover the following aspects:</w:t>
        <w:br/>
        <w:br/>
        <w:t>### 1. Introduction to User Scenarios/Use Cases</w:t>
        <w:br/>
        <w:t>- Objective: Define the purpose of this section and how it relates to the overall BRD.</w:t>
        <w:br/>
        <w:t>- Scope: Clarify the range of scenarios covered, focusing on accounting firms' financial close, internal audits, and external audits.</w:t>
        <w:br/>
        <w:br/>
        <w:t>### 2. User Profiles</w:t>
        <w:br/>
        <w:t>- Accountants and Auditors: Detail the characteristics of accountants and auditors who will use OLobby for managing tasks related to financial close, internal audits, and external audits.</w:t>
        <w:br/>
        <w:t>- Administrative Staff: Describe the administrative staff who may use OLobby for document management, scheduling, and communication.</w:t>
        <w:br/>
        <w:t>- Management: Outline the use cases for managers and partners in accounting firms who will use OLobby for oversight, reporting, and decision-making.</w:t>
        <w:br/>
        <w:br/>
        <w:t>### 3. Use Case Diagram</w:t>
        <w:br/>
        <w:t>- Provide a visual representation of the interactions between users and the OLobby system, including all the use cases identified.</w:t>
        <w:br/>
        <w:br/>
        <w:t>### 4. Use Case Descriptions</w:t>
        <w:br/>
        <w:t>Each use case should be described in detail, including:</w:t>
        <w:br/>
        <w:br/>
        <w:t>#### a. Global Dashboard</w:t>
        <w:br/>
        <w:t>- Use Case: Accessing the Global Dashboard</w:t>
        <w:br/>
        <w:t>- Actors: All users</w:t>
        <w:br/>
        <w:t>- Description: Users log in to view a customizable dashboard that provides an overview of tasks, workflow status, and recent activity.</w:t>
        <w:br/>
        <w:t>- Preconditions: User has an account and necessary permissions.</w:t>
        <w:br/>
        <w:t>- Basic Flow: User logs in, views the dashboard, interacts with widgets to get an overview of their work.</w:t>
        <w:br/>
        <w:t>- Postconditions: User is informed about their pending tasks and overall workflow status.</w:t>
        <w:br/>
        <w:br/>
        <w:t>#### b. Document and File Management</w:t>
        <w:br/>
        <w:t>- Use Case: Managing Documents and Files</w:t>
        <w:br/>
        <w:t>- Actors: Accountants, Auditors, Administrative Staff</w:t>
        <w:br/>
        <w:t>- Description: Users upload, organize, and share documents related to audits and financial reporting.</w:t>
        <w:br/>
        <w:t>- Preconditions: User has the necessary permissions to access and manage files.</w:t>
        <w:br/>
        <w:t>- Basic Flow: User navigates to the document management section, uploads/downloads files, organizes them into folders, and sets access permissions.</w:t>
        <w:br/>
        <w:t>- Postconditions: Documents are organized and accessible for collaboration.</w:t>
        <w:br/>
        <w:br/>
        <w:t>#### c. Workflow System</w:t>
        <w:br/>
        <w:t>- Use Case: Creating and Managing Workflows</w:t>
        <w:br/>
        <w:t>- Actors: Accountants, Auditors, Management</w:t>
        <w:br/>
        <w:t>- Description: Users set up and track workflows for audit processes and financial close activities.</w:t>
        <w:br/>
        <w:t>- Preconditions: User understands the audit process and has the necessary permissions.</w:t>
        <w:br/>
        <w:t>- Basic Flow: User creates a new workflow, defines stages, assigns tasks, and monitors progress.</w:t>
        <w:br/>
        <w:t>- Postconditions: Workflow is established and operational for team collaboration.</w:t>
        <w:br/>
        <w:br/>
        <w:t>#### d. Task Management</w:t>
        <w:br/>
        <w:t>- Use Case: Assigning and Tracking Tasks</w:t>
        <w:br/>
        <w:t>- Actors: All users</w:t>
        <w:br/>
        <w:t>- Description: Users create, assign, and track tasks to ensure timely completion of audit activities.</w:t>
        <w:br/>
        <w:t>- Preconditions: Tasks are defined and users are available for assignment.</w:t>
        <w:br/>
        <w:t>- Basic Flow: User creates a task, assigns it to a team member, sets a deadline, and monitors completion.</w:t>
        <w:br/>
        <w:t>- Postconditions: Tasks are managed efficiently, and progress is tracked.</w:t>
        <w:br/>
        <w:br/>
        <w:t>#### e. Quick Notes</w:t>
        <w:br/>
        <w:t>- Use Case: Taking and Sharing Quick Notes</w:t>
        <w:br/>
        <w:t>- Actors: All users</w:t>
        <w:br/>
        <w:t>- Description: Users take quick notes during meetings or while working on tasks and share them with colleagues.</w:t>
        <w:br/>
        <w:t>- Preconditions: User is logged in and has access to the notes feature.</w:t>
        <w:br/>
        <w:t>- Basic Flow: User opens the Quick Notes feature, writes a note, and shares it with relevant team members.</w:t>
        <w:br/>
        <w:t>- Postconditions: Notes are distributed and accessible to the intended recipients.</w:t>
        <w:br/>
        <w:br/>
        <w:t>#### f. Chat and Video Conference Call System</w:t>
        <w:br/>
        <w:t>- Use Case: Communicating via Chat and Video Calls</w:t>
        <w:br/>
        <w:t>- Actors: All users</w:t>
        <w:br/>
        <w:t>- Description: Users engage in real-time communication through chat and video calls for collaboration and decision-making.</w:t>
        <w:br/>
        <w:t>- Preconditions: Users have the necessary hardware and software capabilities.</w:t>
        <w:br/>
        <w:t>- Basic Flow: User initiates a chat or video call, invites participants, and conducts the meeting.</w:t>
        <w:br/>
        <w:t>- Postconditions: Communication is facilitated, and any decisions or action items are recorded.</w:t>
        <w:br/>
        <w:br/>
        <w:t>#### g. Share File System</w:t>
        <w:br/>
        <w:t>- Use Case: Sharing Files with Clients or Team Members</w:t>
        <w:br/>
        <w:t>- Actors: Accountants, Auditors, Administrative Staff</w:t>
        <w:br/>
        <w:t>- Description: Users share files securely with clients or team members for review or collaboration.</w:t>
        <w:br/>
        <w:t>- Preconditions: Files are ready to be shared, and recipients are identified.</w:t>
        <w:br/>
        <w:t>- Basic Flow: User selects a file, chooses the share option, enters recipient details, and sends the file.</w:t>
        <w:br/>
        <w:t>- Postconditions: Files are shared securely, and recipients are notified.</w:t>
        <w:br/>
        <w:br/>
        <w:t>### 5. Alternative Flows and Exceptions</w:t>
        <w:br/>
        <w:t>- Describe any alternative paths within use cases due to exceptional conditions or user choices.</w:t>
        <w:br/>
        <w:t>- Include error handling and system responses to incorrect user actions.</w:t>
        <w:br/>
        <w:br/>
        <w:t>### 6. Assumptions and Dependencies</w:t>
        <w:br/>
        <w:t>- List any assumptions made during the creation of user scenarios.</w:t>
        <w:br/>
        <w:t>- Identify dependencies that may affect the use cases, such as third-party integrations or specific hardware requirements.</w:t>
        <w:br/>
        <w:br/>
        <w:t>### 7. Acceptance Criteria</w:t>
        <w:br/>
        <w:t>- Define the criteria for each use case that will determine if the implemented feature meets business needs and user expectations.</w:t>
        <w:br/>
        <w:br/>
        <w:t>### 8. Traceability Matrix</w:t>
        <w:br/>
        <w:t>- Create a matrix that maps use cases to specific business requirements to ensure all requirements are covered by the use cases.</w:t>
        <w:br/>
        <w:br/>
        <w:t>By detailing these user scenarios and use cases, the BRD for OLobby will provide a clear and actionable guide for developers, testers, and stakeholders to understand how the application should function from the user's perspective. This will help ensure that the final product aligns with the needs of accounting firms and their workflows for financial close, internal audits, and external audits.</w:t>
      </w:r>
    </w:p>
    <w:p>
      <w:pPr>
        <w:pStyle w:val="Heading2"/>
      </w:pPr>
      <w:r>
        <w:t>User Characteristics</w:t>
      </w:r>
    </w:p>
    <w:p>
      <w:r>
        <w:t>The User Characteristics section of the Business Requirements Document (BRD) for OLobby, the cloud-based task management application, should provide a comprehensive profile of the application's intended users. This section is crucial as it helps to ensure that the system is designed with the end-user in mind, leading to better adoption rates and overall satisfaction. Below is a detailed explanation of the User Characteristics section:</w:t>
        <w:br/>
        <w:br/>
        <w:t>### 1. User Demographics:</w:t>
        <w:br/>
        <w:t>- Occupation: Primarily targeting professionals in accounting firms, including accountants, auditors, financial analysts, and tax specialists.</w:t>
        <w:br/>
        <w:t>- Age Range: Although OLobby is designed for professional use, the age range could be broad, typically from young professionals (early 20s) to seasoned experts (60+).</w:t>
        <w:br/>
        <w:t>- Geographic Location: As a cloud-based solution, OLobby is accessible globally. However, the initial focus may be on regions with a high concentration of accounting firms, such as North America, Europe, and parts of Asia.</w:t>
        <w:br/>
        <w:t>- Language: English will be the primary language, with plans to support additional languages based on user base expansion.</w:t>
        <w:br/>
        <w:br/>
        <w:t>### 2. User Roles and Responsibilities:</w:t>
        <w:br/>
        <w:t>- Accounting Firm Staff: Regular users who will manage their daily tasks, workflows, and client communications.</w:t>
        <w:br/>
        <w:t>- Auditors: Users who require access to workflow systems, document management, and secure communication tools for audit processes.</w:t>
        <w:br/>
        <w:t>- Managers and Partners: Senior users who will oversee firm-wide tasks, monitor productivity, and utilize reporting features.</w:t>
        <w:br/>
        <w:t>- IT Administrators: Users responsible for managing user access, security settings, and integration with other systems.</w:t>
        <w:br/>
        <w:t>- Clients: External users who may have limited access to the platform for viewing reports, sharing documents, and communicating with the firm.</w:t>
        <w:br/>
        <w:br/>
        <w:t>### 3. User Technical Proficiency:</w:t>
        <w:br/>
        <w:t>- Tech-Savvy Users: Some users will be highly proficient with technology and will expect advanced features and integrations.</w:t>
        <w:br/>
        <w:t>- Average Users: Most users will have a moderate level of technical proficiency, comfortable with standard software applications.</w:t>
        <w:br/>
        <w:t>- Tech-Averse Users: A segment of users may be resistant to new technology, requiring a user-friendly interface and comprehensive training materials.</w:t>
        <w:br/>
        <w:br/>
        <w:t>### 4. User Needs and Goals:</w:t>
        <w:br/>
        <w:t>- Efficiency: Users need a streamlined way to manage tasks and workflows to save time and reduce errors.</w:t>
        <w:br/>
        <w:t>- Collaboration: Users require tools for effective communication and collaboration, both internally and with clients.</w:t>
        <w:br/>
        <w:t>- Mobility: Users expect to access the platform from various devices, including desktops, iPads, and mobile phones.</w:t>
        <w:br/>
        <w:t>- Security: Given the sensitive nature of financial data, users need robust security measures to protect client information.</w:t>
        <w:br/>
        <w:t>- Compliance: Users must adhere to industry regulations and standards, necessitating compliance features within the platform.</w:t>
        <w:br/>
        <w:br/>
        <w:t>### 5. User Accessibility Requirements:</w:t>
        <w:br/>
        <w:t>- Disabilities: The platform should be accessible to users with disabilities, complying with standards such as the Web Content Accessibility Guidelines (WCAG).</w:t>
        <w:br/>
        <w:t>- Device Limitations: OLobby should be optimized for various devices, considering different screen sizes and input methods.</w:t>
        <w:br/>
        <w:br/>
        <w:t>### 6. User Experience Preferences:</w:t>
        <w:br/>
        <w:t>- Interface Design: Users prefer a clean, intuitive interface that reduces the learning curve and enhances productivity.</w:t>
        <w:br/>
        <w:t>- Customization: Users want the ability to customize dashboards, notifications, and workflows to fit their individual work styles.</w:t>
        <w:br/>
        <w:t>- Support: Users expect responsive customer support and comprehensive resources, such as tutorials and FAQs.</w:t>
        <w:br/>
        <w:br/>
        <w:t>### 7. User Adoption Factors:</w:t>
        <w:br/>
        <w:t>- Change Management: Identify potential resistance to change and plan for training and support to facilitate adoption.</w:t>
        <w:br/>
        <w:t>- Feedback Mechanisms: Establish channels for users to provide feedback on the application to guide future enhancements.</w:t>
        <w:br/>
        <w:br/>
        <w:t>### Conclusion:</w:t>
        <w:br/>
        <w:t>In the User Characteristics section of the BRD, it is essential to provide a detailed analysis of the end-users, their demographics, roles, technical proficiency, needs, accessibility requirements, experience preferences, and factors influencing adoption. This information will guide the design and development of OLobby to ensure it meets the specific requirements of accounting professionals and supports their work processes effectively.</w:t>
      </w:r>
    </w:p>
    <w:p>
      <w:pPr>
        <w:pStyle w:val="Heading2"/>
      </w:pPr>
      <w:r>
        <w:t>Roles And Actors</w:t>
      </w:r>
    </w:p>
    <w:p>
      <w:r>
        <w:t>The "Roles and Actors" section of the Business Requirements Document (BRD) for OLobby, the cloud-based task management application, identifies and describes all the different users (actors) who will interact with the system and their respective roles. This section is crucial as it helps in understanding the user requirements and how each role will use the system to achieve their objectives. Below is a detailed explanation of the Roles and Actors section for OLobby:</w:t>
        <w:br/>
        <w:br/>
        <w:t>### 1. Overview of Roles and Actors:</w:t>
        <w:br/>
        <w:t>This subsection provides a brief introduction to the concept of roles and actors within the context of OLobby. It explains that roles represent the set of responsibilities or functions that a user or group of users performs within the system, while actors are the actual users or systems that interact with OLobby.</w:t>
        <w:br/>
        <w:br/>
        <w:t>### 2. Actor Identification:</w:t>
        <w:br/>
        <w:t>Here, we list all the different types of users and external systems that will interact with OLobby. This includes:</w:t>
        <w:br/>
        <w:br/>
        <w:t>- Accountants and Auditors: Professionals who will use OLobby to manage their tasks related to financial close, internal audits, and external audits.</w:t>
        <w:br/>
        <w:t>- Firm Partners/Managers: Senior personnel who oversee the work of accountants and auditors, and who may use OLobby for high-level task management and monitoring.</w:t>
        <w:br/>
        <w:t>- Administrative Staff: Users who support the accounting teams by managing schedules, documents, and communications within OLobby.</w:t>
        <w:br/>
        <w:t>- Clients: External users from client companies who may interact with OLobby to provide information, access reports, or communicate with the accounting firm.</w:t>
        <w:br/>
        <w:t>- IT Support Staff: Individuals responsible for the maintenance and troubleshooting of OLobby.</w:t>
        <w:br/>
        <w:t>- System Integrators: External systems or applications that OLobby will need to interface with, such as accounting software, CRM systems, or other productivity tools.</w:t>
        <w:br/>
        <w:br/>
        <w:t>### 3. Role Descriptions:</w:t>
        <w:br/>
        <w:t>Each role is described in detail, outlining the main responsibilities and the way they will interact with OLobby:</w:t>
        <w:br/>
        <w:br/>
        <w:t>- Accountants and Auditors: Use the task management features to organize and prioritize their workload, access and manage documents and files, participate in workflow processes, take quick notes, and communicate with team members through chat and video conference calls.</w:t>
        <w:br/>
        <w:t>- Firm Partners/Managers: Monitor progress on tasks and workflows, review and approve documents, and use reporting features to gain insights into productivity and task completion rates.</w:t>
        <w:br/>
        <w:t>- Administrative Staff: Schedule tasks and deadlines, manage document access permissions, assist with file sharing, and facilitate communication between team members and clients.</w:t>
        <w:br/>
        <w:t>- Clients: View progress on their cases, submit necessary documents, and communicate with their service providers.</w:t>
        <w:br/>
        <w:t>- IT Support Staff: Ensure the system is running smoothly, manage user accounts and permissions, and provide technical support to other users.</w:t>
        <w:br/>
        <w:t>- System Integrators: Ensure seamless data exchange between OLobby and other systems, maintaining data integrity and automating processes where possible.</w:t>
        <w:br/>
        <w:br/>
        <w:t>### 4. Permissions and Access Levels:</w:t>
        <w:br/>
        <w:t>This subsection details the different access levels for each role, specifying what each actor can view, create, edit, or delete within OLobby. For example, accountants may have the ability to create and manage tasks, but only firm partners may have the authority to approve certain documents.</w:t>
        <w:br/>
        <w:br/>
        <w:t>### 5. Interaction with Other Actors:</w:t>
        <w:br/>
        <w:t>Describes how different roles will interact with each other within OLobby. For instance, accountants may report to firm partners, administrative staff may support both accountants and partners, and IT support may interact with all users to resolve technical issues.</w:t>
        <w:br/>
        <w:br/>
        <w:t>### 6. Use Case Scenarios:</w:t>
        <w:br/>
        <w:t>This part includes a set of scenarios that illustrate how each role will use OLobby in real-world situations. For example, a use case might describe how an auditor uses the document management system to securely store and retrieve audit evidence.</w:t>
        <w:br/>
        <w:br/>
        <w:t>### 7. Security and Compliance Requirements:</w:t>
        <w:br/>
        <w:t>Outlines any specific security or compliance measures that need to be in place for each role, especially concerning sensitive financial data handled by accountants and auditors.</w:t>
        <w:br/>
        <w:br/>
        <w:t>### 8. Training and Support Needs:</w:t>
        <w:br/>
        <w:t>Identifies the training and support each role will require to effectively use OLobby. This may include initial training sessions, ongoing support, and access to help documentation.</w:t>
        <w:br/>
        <w:br/>
        <w:t>By clearly defining the roles and actors, the BRD ensures that the development team understands the user needs and interactions with OLobby, which is essential for creating a system that is user-friendly and meets the business objectives.</w:t>
      </w:r>
    </w:p>
    <w:p>
      <w:pPr>
        <w:pStyle w:val="Heading2"/>
      </w:pPr>
      <w:r>
        <w:t>Project Exclusions</w:t>
      </w:r>
    </w:p>
    <w:p>
      <w:r>
        <w:t>The Project Exclusions section of a Business Requirements Document (BRD) for OLobby, the cloud-based task management application, outlines the specific features, functionalities, services, and aspects that are explicitly not included within the scope of the project. This section is crucial as it sets clear boundaries and prevents scope creep, which can lead to misunderstandings, budget overruns, and delays in the project timeline. Here is a detailed explanation of the Project Exclusions section for OLobby:</w:t>
        <w:br/>
        <w:br/>
        <w:t>1. Non-Supported Platforms and Devices:</w:t>
        <w:br/>
        <w:t xml:space="preserve">   - OLobby will be designed to work on desktops, iPads, and mobile devices. However, any platforms or operating systems not explicitly mentioned, such as certain smartwatches, smart TVs, or specific mobile operating systems that are outdated or have a negligible market share, will not be supported.</w:t>
        <w:br/>
        <w:t xml:space="preserve">   - The application will not be optimized for devices with screen sizes below a certain threshold, which will be determined based on market research and user interface design principles.</w:t>
        <w:br/>
        <w:br/>
        <w:t>2. Advanced Accounting Features:</w:t>
        <w:br/>
        <w:t xml:space="preserve">   - While OLobby aims to transform the way accounting firms work, it will not include advanced accounting features such as ledger management, tax preparation, or financial statement generation. The focus will remain on task management, document handling, and communication.</w:t>
        <w:br/>
        <w:br/>
        <w:t>3. Custom Integrations:</w:t>
        <w:br/>
        <w:t xml:space="preserve">   - OLobby will provide a set of standard integrations with popular software used by accounting firms. However, custom integrations with client-specific or niche software are excluded from the project scope.</w:t>
        <w:br/>
        <w:t xml:space="preserve">   - Integration with legacy systems that do not support cloud-based connectivity or require extensive custom development work will also be excluded.</w:t>
        <w:br/>
        <w:br/>
        <w:t>4. Data Migration Services:</w:t>
        <w:br/>
        <w:t xml:space="preserve">   - The project will not cover comprehensive data migration services from existing systems to OLobby. While basic guides and support for data import will be provided, full-service data migration is out of scope.</w:t>
        <w:br/>
        <w:br/>
        <w:t>5. On-Premises Deployment:</w:t>
        <w:br/>
        <w:t xml:space="preserve">   - OLobby is a cloud-based solution, and as such, there will be no on-premises deployment option. All data and services will be hosted in the cloud, and no infrastructure or software for local hosting will be developed.</w:t>
        <w:br/>
        <w:br/>
        <w:t>6. 24/7 Support:</w:t>
        <w:br/>
        <w:t xml:space="preserve">   - The project will include the development of a customer support system, but it will not guarantee 24/7 support availability. Support hours and response times will be defined and limited to business hours or as specified in the service level agreement (SLA).</w:t>
        <w:br/>
        <w:br/>
        <w:t>7. Custom Branding:</w:t>
        <w:br/>
        <w:t xml:space="preserve">   - OLobby will have a standard user interface and branding. Custom branding options for individual firms or white-labeling services will not be included in the project.</w:t>
        <w:br/>
        <w:br/>
        <w:t>8. Regulatory Compliance Outside of Scope:</w:t>
        <w:br/>
        <w:t xml:space="preserve">   - The application will be designed to comply with general data protection and privacy regulations. However, compliance with specific industry or country-specific regulations that are not common to the majority of the target market will be excluded.</w:t>
        <w:br/>
        <w:br/>
        <w:t>9. Physical Hardware:</w:t>
        <w:br/>
        <w:t xml:space="preserve">   - OLobby will not provide any physical hardware such as servers, computers, or networking equipment. The application is purely software-based and designed for use on existing hardware owned by the user.</w:t>
        <w:br/>
        <w:br/>
        <w:t>10. Training Programs:</w:t>
        <w:br/>
        <w:t xml:space="preserve">    - Basic online tutorials and documentation will be provided for using OLobby. However, in-person training sessions, extensive training programs, or certification courses for the software are not included in the project.</w:t>
        <w:br/>
        <w:br/>
        <w:t>By clearly defining these exclusions, stakeholders will have a better understanding of what the OLobby project will deliver and what aspects they may need to address separately. This clarity helps in managing expectations and ensures that the project team can focus on delivering the agreed-upon features and functionalities effectively.</w:t>
      </w:r>
    </w:p>
    <w:p>
      <w:pPr>
        <w:pStyle w:val="Heading2"/>
      </w:pPr>
      <w:r>
        <w:t>Business Requirements</w:t>
      </w:r>
    </w:p>
    <w:p>
      <w:r>
        <w:t>The Business Requirements section of a Business Requirements Document (BRD) for OLobby, the cloud-based task management application, should provide a clear and detailed description of the business needs that the product is intended to address. This section should outline the objectives, the problems or opportunities the product aims to solve or exploit, and the specific requirements that must be met to achieve these goals. Below is a comprehensive explanation of the Business Requirements section for OLobby:</w:t>
        <w:br/>
        <w:br/>
        <w:t>1. Introduction:</w:t>
        <w:br/>
        <w:t xml:space="preserve">   - Purpose: Define the purpose of the BRD, which is to document the business requirements for OLobby, a task management application designed for accounting firms to improve productivity in financial close, internal audits, and external audits.</w:t>
        <w:br/>
        <w:t xml:space="preserve">   - Scope: Describe the scope of OLobby, including task management, document handling, workflow automation, communication, and collaboration features.</w:t>
        <w:br/>
        <w:br/>
        <w:t>2. Business Objectives:</w:t>
        <w:br/>
        <w:t xml:space="preserve">   - Productivity Enhancement: OLobby aims to streamline the workflow of accounting firms, reducing the time spent on managing tasks and increasing overall efficiency.</w:t>
        <w:br/>
        <w:t xml:space="preserve">   - Centralization: Provide a single platform where all work-related activities, including document management, task tracking, and communication, can be performed.</w:t>
        <w:br/>
        <w:t xml:space="preserve">   - Collaboration: Facilitate better collaboration among team members through integrated chat, video conferencing, and file-sharing systems.</w:t>
        <w:br/>
        <w:t xml:space="preserve">   - Accessibility: Ensure that OLobby is accessible on various devices, including desktops, iPads, and mobile devices, to allow for flexibility in work environments.</w:t>
        <w:br/>
        <w:t xml:space="preserve">   - Compliance and Security: Meet the compliance requirements for handling sensitive financial data and ensure robust security measures are in place to protect client information.</w:t>
        <w:br/>
        <w:br/>
        <w:t>3. Business Problems:</w:t>
        <w:br/>
        <w:t xml:space="preserve">   - Fragmented Workflows: Address the issue of disjointed workflows that result from using multiple, non-integrated tools for task management, communication, and document handling.</w:t>
        <w:br/>
        <w:t xml:space="preserve">   - Inefficiency in Collaboration: Solve the problem of inefficient collaboration due to the lack of a unified platform for real-time communication and information sharing.</w:t>
        <w:br/>
        <w:t xml:space="preserve">   - Data Security Concerns: Tackle the challenges of data security and compliance in handling sensitive financial information.</w:t>
        <w:br/>
        <w:t xml:space="preserve">   - Limited Mobility: Overcome the limitations imposed by desktop-only applications by providing a cloud-based solution accessible from various devices.</w:t>
        <w:br/>
        <w:br/>
        <w:t>4. Business Opportunities:</w:t>
        <w:br/>
        <w:t xml:space="preserve">   - Market Differentiation: Position OLobby as a specialized solution for accounting firms, differentiating it from generic task management tools.</w:t>
        <w:br/>
        <w:t xml:space="preserve">   - Client Satisfaction: Improve client satisfaction by enabling accounting firms to deliver services more efficiently and transparently.</w:t>
        <w:br/>
        <w:t xml:space="preserve">   - Scalability: Offer a scalable solution that can grow with the firm, accommodating an increasing number of users and larger volumes of data.</w:t>
        <w:br/>
        <w:br/>
        <w:t>5. Stakeholder Analysis:</w:t>
        <w:br/>
        <w:t xml:space="preserve">   - Identify and analyze the stakeholders involved, including accounting firm employees, IT staff, management, and clients, and describe their needs and expectations from OLobby.</w:t>
        <w:br/>
        <w:br/>
        <w:t>6. Business Requirements:</w:t>
        <w:br/>
        <w:t xml:space="preserve">   - Functional Requirements:</w:t>
        <w:br/>
        <w:t xml:space="preserve">     - Global Dashboard: A customizable dashboard that provides an overview of ongoing tasks, deadlines, and key performance indicators.</w:t>
        <w:br/>
        <w:t xml:space="preserve">     - Document and File Management: Secure storage, version control, and easy retrieval of documents and files relevant to financial close, audits, and other accounting processes.</w:t>
        <w:br/>
        <w:t xml:space="preserve">     - Workflow System: Automated workflows that guide users through standardized processes, ensuring consistency and compliance.</w:t>
        <w:br/>
        <w:t xml:space="preserve">     - Task Management: Features for creating, assigning, tracking, and prioritizing tasks, with notifications and reminders to keep work on schedule.</w:t>
        <w:br/>
        <w:t xml:space="preserve">     - Quick Notes: A feature for taking and organizing quick notes during meetings or when working on tasks.</w:t>
        <w:br/>
        <w:t xml:space="preserve">     - Chat: An integrated chat system for instant messaging between team members.</w:t>
        <w:br/>
        <w:t xml:space="preserve">     - Video Conference Call System: A built-in video conferencing tool to facilitate remote meetings and discussions.</w:t>
        <w:br/>
        <w:t xml:space="preserve">     - Share File System: A secure system for sharing files with team members and clients, with access controls and tracking.</w:t>
        <w:br/>
        <w:t xml:space="preserve">   - Non-Functional Requirements:</w:t>
        <w:br/>
        <w:t xml:space="preserve">     - Usability: OLobby should have an intuitive user interface that requires minimal training.</w:t>
        <w:br/>
        <w:t xml:space="preserve">     - Performance: The application should be responsive and capable of handling a high volume of concurrent users without significant lag.</w:t>
        <w:br/>
        <w:t xml:space="preserve">     - Reliability: OLobby must be reliable with minimal downtime to ensure continuous business operations.</w:t>
        <w:br/>
        <w:t xml:space="preserve">     - Security: Implement industry-standard security protocols to protect sensitive data.</w:t>
        <w:br/>
        <w:t xml:space="preserve">     - Compliance: Ensure that OLobby complies with relevant regulations and standards for financial data management.</w:t>
        <w:br/>
        <w:br/>
        <w:t>7. Assumptions and Constraints:</w:t>
        <w:br/>
        <w:t xml:space="preserve">   - List any assumptions made during the requirements gathering process and identify potential constraints, such as budgetary limitations, technological dependencies, or regulatory requirements.</w:t>
        <w:br/>
        <w:br/>
        <w:t>8. Acceptance Criteria:</w:t>
        <w:br/>
        <w:t xml:space="preserve">   - Define the criteria by which the business requirements will be validated and the product will be accepted by the stakeholders.</w:t>
        <w:br/>
        <w:br/>
        <w:t>9. Approval and Sign-off:</w:t>
        <w:br/>
        <w:t xml:space="preserve">   - Specify the process for obtaining approval of the BRD, including sign-off from key stakeholders.</w:t>
        <w:br/>
        <w:br/>
        <w:t>By detailing these business requirements, the BRD for OLobby will serve as a foundational document that guides the development of the application, ensuring that it meets the specific needs of accounting firms and their clients.</w:t>
      </w:r>
    </w:p>
    <w:p>
      <w:pPr>
        <w:pStyle w:val="Heading2"/>
      </w:pPr>
      <w:r>
        <w:t>Process Steps</w:t>
      </w:r>
    </w:p>
    <w:p>
      <w:r>
        <w:t>The Process Steps section of the Business Requirements Document (BRD) for OLobby, the cloud-based task management application, outlines the sequence of actions or workflows that users will follow to accomplish specific tasks within the system. This section is critical as it provides a clear guide for the development team to understand the functional flow and for stakeholders to visualize how the application will operate. Below is a detailed explanation of the Process Steps section for OLobby:</w:t>
        <w:br/>
        <w:br/>
        <w:t>### 1. User Registration and Onboarding:</w:t>
        <w:br/>
        <w:t>- Step 1.1: User accesses OLobby through a web browser or mobile application.</w:t>
        <w:br/>
        <w:t>- Step 1.2: User selects the option to create a new account.</w:t>
        <w:br/>
        <w:t>- Step 1.3: User provides necessary information such as name, email, password, and firm affiliation (for accounting firms).</w:t>
        <w:br/>
        <w:t>- Step 1.4: User verifies their email address through a confirmation link sent to their email.</w:t>
        <w:br/>
        <w:t>- Step 1.5: User logs in and is presented with an onboarding tutorial highlighting key features of OLobby.</w:t>
        <w:br/>
        <w:br/>
        <w:t>### 2. Global Dashboard:</w:t>
        <w:br/>
        <w:t>- Step 2.1: Upon login, the user is directed to the Global Dashboard.</w:t>
        <w:br/>
        <w:t>- Step 2.2: The dashboard displays an overview of pending tasks, recent documents, upcoming meetings, and quick notes.</w:t>
        <w:br/>
        <w:t>- Step 2.3: Users can customize the dashboard to display preferred widgets or information panels.</w:t>
        <w:br/>
        <w:br/>
        <w:t>### 3. Document and File Management:</w:t>
        <w:br/>
        <w:t>- Step 3.1: User navigates to the 'Documents' section from the main menu.</w:t>
        <w:br/>
        <w:t>- Step 3.2: User can upload, download, or organize files and documents into folders.</w:t>
        <w:br/>
        <w:t>- Step 3.3: The system provides version control and access management for shared documents.</w:t>
        <w:br/>
        <w:br/>
        <w:t>### 4. Workflow System:</w:t>
        <w:br/>
        <w:t>- Step 4.1: User sets up workflows for financial close, internal audits, or external audits.</w:t>
        <w:br/>
        <w:t>- Step 4.2: User defines steps, assigns roles, and sets deadlines for each step in the workflow.</w:t>
        <w:br/>
        <w:t>- Step 4.3: The system sends notifications to users when a task is due or when they are assigned a new task.</w:t>
        <w:br/>
        <w:br/>
        <w:t>### 5. Task Management:</w:t>
        <w:br/>
        <w:t>- Step 5.1: User creates a new task by specifying details such as title, description, due date, and assignee.</w:t>
        <w:br/>
        <w:t>- Step 5.2: User can view and manage tasks in a list, kanban board, or calendar view.</w:t>
        <w:br/>
        <w:t>- Step 5.3: User marks tasks as complete, and the system updates the task status accordingly.</w:t>
        <w:br/>
        <w:br/>
        <w:t>### 6. Quick Notes:</w:t>
        <w:br/>
        <w:t>- Step 6.1: User accesses the Quick Notes feature from any screen within OLobby.</w:t>
        <w:br/>
        <w:t>- Step 6.2: User creates, edits, and organizes notes.</w:t>
        <w:br/>
        <w:t>- Step 6.3: Notes can be linked to specific tasks or documents for easy reference.</w:t>
        <w:br/>
        <w:br/>
        <w:t>### 7. Chat:</w:t>
        <w:br/>
        <w:t>- Step 7.1: User accesses the Chat feature to communicate with team members.</w:t>
        <w:br/>
        <w:t>- Step 7.2: User can send messages, share files, and create group chats.</w:t>
        <w:br/>
        <w:t>- Step 7.3: Chat history is saved and searchable for future reference.</w:t>
        <w:br/>
        <w:br/>
        <w:t>### 8. Video Conference Call System:</w:t>
        <w:br/>
        <w:t>- Step 8.1: User schedules or starts an instant video conference call from within OLobby.</w:t>
        <w:br/>
        <w:t>- Step 8.2: User invites participants via email or through the OLobby system.</w:t>
        <w:br/>
        <w:t>- Step 8.3: The system provides tools for screen sharing, recording, and managing participants during the call.</w:t>
        <w:br/>
        <w:br/>
        <w:t>### 9. Share File System:</w:t>
        <w:br/>
        <w:t>- Step 9.1: User selects files or documents to share with internal or external stakeholders.</w:t>
        <w:br/>
        <w:t>- Step 9.2: User sets permissions and shares files through a secure link.</w:t>
        <w:br/>
        <w:t>- Step 9.3: The system tracks who accessed the file and when.</w:t>
        <w:br/>
        <w:br/>
        <w:t>### 10. Reporting and Analytics:</w:t>
        <w:br/>
        <w:t>- Step 10.1: User accesses the reporting module to generate custom reports on task progress, workflow efficiency, and team performance.</w:t>
        <w:br/>
        <w:t>- Step 10.2: User can visualize data through charts and graphs.</w:t>
        <w:br/>
        <w:t>- Step 10.3: Reports can be exported for further analysis or presentation to clients.</w:t>
        <w:br/>
        <w:br/>
        <w:t>### 11. System Administration:</w:t>
        <w:br/>
        <w:t>- Step 11.1: Admin users manage system settings, user roles, and permissions.</w:t>
        <w:br/>
        <w:t>- Step 11.2: Admin users can add or remove users and configure integration with other systems.</w:t>
        <w:br/>
        <w:t>- Step 11.3: Admin users monitor system usage and audit logs for compliance.</w:t>
        <w:br/>
        <w:br/>
        <w:t>Each of these process steps should be elaborated with detailed sub-steps, decision points, and alternative flows if applicable. The BRD should also include any preconditions or postconditions for these steps, exceptions handling, and any business rules that apply to the processes. Diagrams such as flowcharts or use case diagrams can be included to visually represent the processes. This comprehensive detailing ensures that the development team has a clear understanding of the required functionality and the end-users' needs are met effectively.</w:t>
      </w:r>
    </w:p>
    <w:p>
      <w:pPr>
        <w:pStyle w:val="Heading2"/>
      </w:pPr>
      <w:r>
        <w:t>Data Requirements</w:t>
      </w:r>
    </w:p>
    <w:p>
      <w:r>
        <w:t>The Data Requirements section of the Business Requirements Document (BRD) for OLobby, the cloud-based task management application, outlines the specific data needs that the system must fulfill to support the business objectives. This section will detail the types of data OLobby will handle, how it will be captured, stored, processed, and accessed, as well as any data integrity and security requirements. It will also cover the data migration strategy if applicable.</w:t>
        <w:br/>
        <w:br/>
        <w:t>### 1. Data Types and Sources</w:t>
        <w:br/>
        <w:br/>
        <w:t>User Data:</w:t>
        <w:br/>
        <w:t>- Personal information (name, email, job title, department)</w:t>
        <w:br/>
        <w:t>- Authentication data (username, password, security questions)</w:t>
        <w:br/>
        <w:t>- User preferences and settings</w:t>
        <w:br/>
        <w:br/>
        <w:t>Task Data:</w:t>
        <w:br/>
        <w:t>- Task descriptions</w:t>
        <w:br/>
        <w:t>- Task assignments (who is responsible for the task)</w:t>
        <w:br/>
        <w:t>- Due dates and reminders</w:t>
        <w:br/>
        <w:t>- Status updates (not started, in progress, completed)</w:t>
        <w:br/>
        <w:t>- Priority levels</w:t>
        <w:br/>
        <w:t>- Time tracking information</w:t>
        <w:br/>
        <w:br/>
        <w:t>Document and File Data:</w:t>
        <w:br/>
        <w:t>- File metadata (name, type, size, owner, version history)</w:t>
        <w:br/>
        <w:t>- Document contents</w:t>
        <w:br/>
        <w:t>- Access and modification logs</w:t>
        <w:br/>
        <w:br/>
        <w:t>Workflow Data:</w:t>
        <w:br/>
        <w:t>- Workflow templates</w:t>
        <w:br/>
        <w:t>- Step descriptions</w:t>
        <w:br/>
        <w:t>- Role-based access controls</w:t>
        <w:br/>
        <w:t>- Approval and review histories</w:t>
        <w:br/>
        <w:br/>
        <w:t>Communication Data:</w:t>
        <w:br/>
        <w:t>- Chat messages</w:t>
        <w:br/>
        <w:t>- Video conference call logs</w:t>
        <w:br/>
        <w:t>- Shared file access and modification logs</w:t>
        <w:br/>
        <w:br/>
        <w:t>Audit Data:</w:t>
        <w:br/>
        <w:t>- Audit trails for task changes</w:t>
        <w:br/>
        <w:t>- User access logs</w:t>
        <w:br/>
        <w:t>- System changes and updates</w:t>
        <w:br/>
        <w:br/>
        <w:t>### 2. Data Capture and Creation</w:t>
        <w:br/>
        <w:br/>
        <w:t>- User data will be captured during the sign-up process and through user profile settings.</w:t>
        <w:br/>
        <w:t>- Task data will be entered by users or imported from other systems.</w:t>
        <w:br/>
        <w:t>- Document and file data will be uploaded by users or through integrations with other platforms.</w:t>
        <w:br/>
        <w:t>- Workflow data will be defined by administrators or imported from templates.</w:t>
        <w:br/>
        <w:t>- Communication data will be automatically captured by the chat and video conference systems.</w:t>
        <w:br/>
        <w:t>- Audit data will be automatically generated by the system.</w:t>
        <w:br/>
        <w:br/>
        <w:t>### 3. Data Storage</w:t>
        <w:br/>
        <w:br/>
        <w:t>- Data will be stored in a secure, cloud-based database.</w:t>
        <w:br/>
        <w:t>- Files and documents will be stored in a document management system with version control.</w:t>
        <w:br/>
        <w:t>- Redundant storage solutions will be implemented for disaster recovery.</w:t>
        <w:br/>
        <w:br/>
        <w:t>### 4. Data Processing</w:t>
        <w:br/>
        <w:br/>
        <w:t>- Data will be processed to generate task lists, workflow progress, and reports.</w:t>
        <w:br/>
        <w:t>- Real-time processing will be required for chat and video conferencing features.</w:t>
        <w:br/>
        <w:t>- Data analytics will be used to provide insights into productivity and system usage.</w:t>
        <w:br/>
        <w:br/>
        <w:t>### 5. Data Access</w:t>
        <w:br/>
        <w:br/>
        <w:t>- Role-based access control (RBAC) will be implemented to ensure users can only access data relevant to their role.</w:t>
        <w:br/>
        <w:t>- Users will have access to their tasks, documents, and communication through the Global Dashboard.</w:t>
        <w:br/>
        <w:t>- Administrators will have access to all system data for monitoring and reporting purposes.</w:t>
        <w:br/>
        <w:br/>
        <w:t>### 6. Data Integrity and Security</w:t>
        <w:br/>
        <w:br/>
        <w:t>- Data validation checks will be implemented to ensure the accuracy of data entry.</w:t>
        <w:br/>
        <w:t>- Encryption will be used to protect data in transit and at rest.</w:t>
        <w:br/>
        <w:t>- Regular backups will be scheduled to prevent data loss.</w:t>
        <w:br/>
        <w:br/>
        <w:t>### 7. Data Migration Strategy</w:t>
        <w:br/>
        <w:br/>
        <w:t>- If migrating from an existing system, a data migration plan will be developed.</w:t>
        <w:br/>
        <w:t>- Data mapping will be conducted to ensure compatibility with OLobby's data structure.</w:t>
        <w:br/>
        <w:t>- A phased migration approach may be adopted to minimize disruptions.</w:t>
        <w:br/>
        <w:br/>
        <w:t>### 8. Data Compliance and Retention</w:t>
        <w:br/>
        <w:br/>
        <w:t>- OLobby will comply with relevant data protection regulations (e.g., GDPR, HIPAA).</w:t>
        <w:br/>
        <w:t>- Data retention policies will be established in line with legal and business requirements.</w:t>
        <w:br/>
        <w:t>- Mechanisms for data deletion and archiving will be implemented.</w:t>
        <w:br/>
        <w:br/>
        <w:t>### 9. Data Reporting and Exporting</w:t>
        <w:br/>
        <w:br/>
        <w:t>- OLobby will provide reporting capabilities for task management, productivity, and system usage.</w:t>
        <w:br/>
        <w:t>- Data exporting features will be available for users to generate backups or reports in various formats (e.g., CSV, PDF).</w:t>
        <w:br/>
        <w:br/>
        <w:t>### 10. Data Quality Management</w:t>
        <w:br/>
        <w:br/>
        <w:t>- Regular data quality reviews will be conducted to identify and correct issues.</w:t>
        <w:br/>
        <w:t>- User feedback will be collected to continuously improve data handling processes.</w:t>
        <w:br/>
        <w:br/>
        <w:t>### Conclusion</w:t>
        <w:br/>
        <w:br/>
        <w:t>The Data Requirements section of the BRD for OLobby provides a comprehensive overview of how data will be managed within the application. It ensures that the system is designed to handle data in a way that supports the productivity and efficiency goals of accounting firms during financial close, internal audits, and external audits. This section serves as a guide for the development team and a reference point for stakeholders to understand how data will be treated within OLobby.</w:t>
      </w:r>
    </w:p>
    <w:p>
      <w:pPr>
        <w:pStyle w:val="Heading2"/>
      </w:pPr>
      <w:r>
        <w:t>Decision Points</w:t>
      </w:r>
    </w:p>
    <w:p>
      <w:r>
        <w:t>The Decision Points section of a Business Requirements Document (BRD) for OLobby, the cloud-based task management application, outlines the critical junctures in the project where decisions must be made to guide the development and implementation of the application. This section is essential for ensuring that the project stays aligned with business objectives, technical feasibility, and stakeholder expectations. Below is a detailed explanation of the Decision Points section for OLobby:</w:t>
        <w:br/>
        <w:br/>
        <w:t>### 1. Platform Selection:</w:t>
        <w:br/>
        <w:t>Decision Point: Choosing the appropriate cloud platform (e.g., AWS, Azure, Google Cloud) that will host OLobby.</w:t>
        <w:br/>
        <w:t>- Criteria: Scalability, reliability, security, cost, and compatibility with existing systems.</w:t>
        <w:br/>
        <w:t>- Stakeholders: IT Department, Security Team, Finance, and Senior Management.</w:t>
        <w:br/>
        <w:t>- Implications: The chosen platform will impact the application's performance, security, and operational costs.</w:t>
        <w:br/>
        <w:br/>
        <w:t>### 2. Technology Stack:</w:t>
        <w:br/>
        <w:t>Decision Point: Determining the technology stack for the front-end and back-end development of OLobby.</w:t>
        <w:br/>
        <w:t>- Criteria: Performance, scalability, maintainability, and developer expertise.</w:t>
        <w:br/>
        <w:t>- Stakeholders: Development Team, IT Department, and Product Management.</w:t>
        <w:br/>
        <w:t>- Implications: The technology stack will affect the ease of future updates, the ability to scale, and the speed of development.</w:t>
        <w:br/>
        <w:br/>
        <w:t>### 3. Feature Prioritization:</w:t>
        <w:br/>
        <w:t>Decision Point: Prioritizing the features to be included in the initial release versus those that can be rolled out in subsequent updates.</w:t>
        <w:br/>
        <w:t>- Criteria: User demand, business value, complexity, and resource availability.</w:t>
        <w:br/>
        <w:t>- Stakeholders: Product Management, Marketing, User Experience Team, and Customers.</w:t>
        <w:br/>
        <w:t>- Implications: This will determine the product's time-to-market and initial user adoption.</w:t>
        <w:br/>
        <w:br/>
        <w:t>### 4. Security and Compliance:</w:t>
        <w:br/>
        <w:t>Decision Point: Establishing the security measures and compliance standards that OLobby must adhere to.</w:t>
        <w:br/>
        <w:t>- Criteria: Industry regulations (e.g., GDPR, HIPAA), data protection laws, and best practices.</w:t>
        <w:br/>
        <w:t>- Stakeholders: Security Team, Legal Department, Compliance Officers, and IT Department.</w:t>
        <w:br/>
        <w:t>- Implications: Non-compliance can lead to legal issues and loss of user trust.</w:t>
        <w:br/>
        <w:br/>
        <w:t>### 5. Integration Capabilities:</w:t>
        <w:br/>
        <w:t>Decision Point: Deciding on the extent to which OLobby will integrate with other systems (e.g., accounting software, CRM).</w:t>
        <w:br/>
        <w:t>- Criteria: User needs, technical feasibility, and potential partnerships.</w:t>
        <w:br/>
        <w:t>- Stakeholders: Business Analysts, Development Team, Strategic Partners, and Customers.</w:t>
        <w:br/>
        <w:t>- Implications: Integration capabilities can significantly enhance the application's value proposition.</w:t>
        <w:br/>
        <w:br/>
        <w:t>### 6. User Experience (UX) Design:</w:t>
        <w:br/>
        <w:t>Decision Point: Finalizing the UX design approach for OLobby to ensure ease of use and customer satisfaction.</w:t>
        <w:br/>
        <w:t>- Criteria: Intuitiveness, accessibility, responsiveness, and aesthetic appeal.</w:t>
        <w:br/>
        <w:t>- Stakeholders: UX Designers, Product Management, and End-Users.</w:t>
        <w:br/>
        <w:t>- Implications: The UX design will impact user engagement and retention rates.</w:t>
        <w:br/>
        <w:br/>
        <w:t>### 7. Data Storage and Management:</w:t>
        <w:br/>
        <w:t>Decision Point: Choosing the data storage solutions and management strategies for OLobby.</w:t>
        <w:br/>
        <w:t>- Criteria: Data volume, security, accessibility, and backup procedures.</w:t>
        <w:br/>
        <w:t>- Stakeholders: IT Department, Security Team, and Database Administrators.</w:t>
        <w:br/>
        <w:t>- Implications: Effective data management is crucial for performance and disaster recovery.</w:t>
        <w:br/>
        <w:br/>
        <w:t>### 8. Monetization Strategy:</w:t>
        <w:br/>
        <w:t>Decision Point: Selecting the monetization model for OLobby (e.g., subscription-based, freemium, one-time purchase).</w:t>
        <w:br/>
        <w:t>- Criteria: Market trends, competitor pricing, and perceived value.</w:t>
        <w:br/>
        <w:t>- Stakeholders: Senior Management, Finance, Marketing, and Sales.</w:t>
        <w:br/>
        <w:t>- Implications: The monetization strategy will affect revenue streams and market positioning.</w:t>
        <w:br/>
        <w:br/>
        <w:t>### 9. Marketing and Launch Strategy:</w:t>
        <w:br/>
        <w:t>Decision Point: Crafting the marketing plan and launch strategy for OLobby.</w:t>
        <w:br/>
        <w:t>- Criteria: Target audience, marketing channels, budget, and launch timeline.</w:t>
        <w:br/>
        <w:t>- Stakeholders: Marketing, Sales, Product Management, and Senior Management.</w:t>
        <w:br/>
        <w:t>- Implications: A successful launch is critical for early adoption and brand recognition.</w:t>
        <w:br/>
        <w:br/>
        <w:t>### 10. Support and Maintenance Plan:</w:t>
        <w:br/>
        <w:t>Decision Point: Establishing the support structure and maintenance plan for OLobby post-launch.</w:t>
        <w:br/>
        <w:t>- Criteria: Resource allocation, SLAs (Service Level Agreements), and customer support channels.</w:t>
        <w:br/>
        <w:t>- Stakeholders: Customer Support, IT Department, and Product Management.</w:t>
        <w:br/>
        <w:t>- Implications: Ongoing support and maintenance are vital for customer satisfaction and retention.</w:t>
        <w:br/>
        <w:br/>
        <w:t>Each decision point should be accompanied by a decision-making process that includes the evaluation of options, risk assessment, and a plan for implementation. The outcomes of these decisions should be documented and communicated to all relevant stakeholders to ensure transparency and alignment with the project's goals.</w:t>
      </w:r>
    </w:p>
    <w:p>
      <w:pPr>
        <w:pStyle w:val="Heading2"/>
      </w:pPr>
      <w:r>
        <w:t>Use Case Description</w:t>
      </w:r>
    </w:p>
    <w:p>
      <w:r>
        <w:t>The Use Case Description section of the Business Requirements Document (BRD) for OLobby, the cloud-based task management application, will detail the interactions between the users (accounting firms and their clients) and the system to achieve specific goals. Each use case will describe the sequence of steps that the system will perform in response to a user action. Below is a comprehensive explanation of the Use Case Description section for OLobby:</w:t>
        <w:br/>
        <w:br/>
        <w:t>### 1. Use Case Identification</w:t>
        <w:br/>
        <w:br/>
        <w:t>Each use case will be assigned a unique identifier (ID) and a descriptive name that summarizes the user goal or system function. For example:</w:t>
        <w:br/>
        <w:br/>
        <w:t>- UC-01: Manage Tasks</w:t>
        <w:br/>
        <w:t>- UC-02: Conduct Video Conference Calls</w:t>
        <w:br/>
        <w:t>- UC-03: Share Files with Clients</w:t>
        <w:br/>
        <w:t>- UC-04: Quick Note Creation</w:t>
        <w:br/>
        <w:t>- UC-05: Workflow Management</w:t>
        <w:br/>
        <w:t>- UC-06: Document and File Management</w:t>
        <w:br/>
        <w:t>- UC-07: Global Dashboard Interaction</w:t>
        <w:br/>
        <w:t>- UC-08: Internal and External Audit Management</w:t>
        <w:br/>
        <w:br/>
        <w:t>### 2. Actors</w:t>
        <w:br/>
        <w:br/>
        <w:t>Actors are the entities that interact with the system. In OLobby, the primary actors will be:</w:t>
        <w:br/>
        <w:br/>
        <w:t>- Accounting Firm Employees (Users)</w:t>
        <w:br/>
        <w:t>- Clients of Accounting Firms</w:t>
        <w:br/>
        <w:t>- System Administrators</w:t>
        <w:br/>
        <w:br/>
        <w:t>Secondary actors might include:</w:t>
        <w:br/>
        <w:br/>
        <w:t>- Third-party Integration Services (e.g., cloud storage providers)</w:t>
        <w:br/>
        <w:t>- OLobby Support Staff</w:t>
        <w:br/>
        <w:br/>
        <w:t>### 3. Preconditions</w:t>
        <w:br/>
        <w:br/>
        <w:t>Preconditions describe what must be true or satisfied before the use case can be initiated. For example:</w:t>
        <w:br/>
        <w:br/>
        <w:t>- The user must have a valid OLobby account.</w:t>
        <w:br/>
        <w:t>- The user must have the necessary permissions to access specific features.</w:t>
        <w:br/>
        <w:t>- The device must have an internet connection to access OLobby's cloud-based services.</w:t>
        <w:br/>
        <w:br/>
        <w:t>### 4. Postconditions</w:t>
        <w:br/>
        <w:br/>
        <w:t>Postconditions describe the state of the system after the use case has been completed. For example:</w:t>
        <w:br/>
        <w:br/>
        <w:t>- A new task is created and visible in the task management module.</w:t>
        <w:br/>
        <w:t>- A video conference call is successfully completed, and the call log is stored.</w:t>
        <w:br/>
        <w:t>- Shared files are accessible to authorized clients.</w:t>
        <w:br/>
        <w:br/>
        <w:t>### 5. Basic Flow (Main Success Scenario)</w:t>
        <w:br/>
        <w:br/>
        <w:t>The basic flow provides a step-by-step description of the actions performed by the actor and the system's responses for a successful scenario. For example, in the "Manage Tasks" use case (UC-01):</w:t>
        <w:br/>
        <w:br/>
        <w:t>1. The user logs into OLobby.</w:t>
        <w:br/>
        <w:t>2. The user navigates to the Task Management module.</w:t>
        <w:br/>
        <w:t>3. The user clicks on "Create New Task."</w:t>
        <w:br/>
        <w:t>4. The user enters task details and assigns it to a team member.</w:t>
        <w:br/>
        <w:t>5. The system saves the task and sends a notification to the assigned team member.</w:t>
        <w:br/>
        <w:t>6. The user logs out.</w:t>
        <w:br/>
        <w:br/>
        <w:t>### 6. Alternative Flows (Extensions or Variations)</w:t>
        <w:br/>
        <w:br/>
        <w:t>Alternative flows describe variations in the basic flow due to different user choices or exceptions. For example, in the "Manage Tasks" use case:</w:t>
        <w:br/>
        <w:br/>
        <w:t>- If the user attempts to assign a task to a non-existent team member, the system displays an error message.</w:t>
        <w:br/>
        <w:t>- If the user's session times out, the system prompts them to log in again.</w:t>
        <w:br/>
        <w:br/>
        <w:t>### 7. Exception Flows</w:t>
        <w:br/>
        <w:br/>
        <w:t>Exception flows detail what happens when an error occurs during the use case execution. For example:</w:t>
        <w:br/>
        <w:br/>
        <w:t>- If the system cannot save the task due to a server error, it informs the user and prompts them to try again later.</w:t>
        <w:br/>
        <w:br/>
        <w:t>### 8. Special Requirements</w:t>
        <w:br/>
        <w:br/>
        <w:t>Special requirements may include performance requirements, security requirements, or constraints. For example:</w:t>
        <w:br/>
        <w:br/>
        <w:t>- Tasks must be created and updated in real-time.</w:t>
        <w:br/>
        <w:t>- Video conference calls should support at least 25 participants simultaneously.</w:t>
        <w:br/>
        <w:t>- All data transmissions must be encrypted using industry-standard protocols.</w:t>
        <w:br/>
        <w:br/>
        <w:t>### 9. Assumptions and Dependencies</w:t>
        <w:br/>
        <w:br/>
        <w:t>This section lists any assumptions made during the use case development and any dependencies on external factors. For example:</w:t>
        <w:br/>
        <w:br/>
        <w:t>- It is assumed that users have basic computer literacy.</w:t>
        <w:br/>
        <w:t>- The system's performance is dependent on the user's internet speed.</w:t>
        <w:br/>
        <w:br/>
        <w:t>### 10. Frequency of Use</w:t>
        <w:br/>
        <w:br/>
        <w:t>An estimate of how often the use case will be initiated. For example:</w:t>
        <w:br/>
        <w:br/>
        <w:t>- UC-01: Manage Tasks - Multiple times per day by each user.</w:t>
        <w:br/>
        <w:br/>
        <w:t>### 11. Business Rules</w:t>
        <w:br/>
        <w:br/>
        <w:t>Business rules are specific to the domain of accounting firms and their clients. For example:</w:t>
        <w:br/>
        <w:br/>
        <w:t>- Only authorized personnel can view or edit sensitive financial documents.</w:t>
        <w:br/>
        <w:t>- Audit trails must be maintained for all actions taken within the system.</w:t>
        <w:br/>
        <w:br/>
        <w:t>### 12. User Interface Mockups</w:t>
        <w:br/>
        <w:br/>
        <w:t>While not always included in the Use Case Description, providing UI mockups or wireframes can help stakeholders visualize the interaction. For example, a mockup of the task creation form for UC-01.</w:t>
        <w:br/>
        <w:br/>
        <w:t>By detailing each use case in this manner, the BRD will provide a clear and comprehensive guide for the developers, stakeholders, and users of OLobby, ensuring that the final product aligns with the business objectives and user needs.</w:t>
      </w:r>
    </w:p>
    <w:p>
      <w:pPr>
        <w:pStyle w:val="Heading2"/>
      </w:pPr>
      <w:r>
        <w:t>User Roles And Actors</w:t>
      </w:r>
    </w:p>
    <w:p>
      <w:r>
        <w:t>The User Roles and Actors section of the Business Requirements Document (BRD) for OLobby, the cloud-based task management application, identifies and describes all the different types of users who will interact with the system, as well as their responsibilities and the ways in which they will use the application. This section is crucial as it helps to ensure that the system's functionality aligns with the needs of its users and that the appropriate permissions and access controls are in place.</w:t>
        <w:br/>
        <w:br/>
        <w:t>Here is a detailed explanation of the User Roles and Actors section for OLobby:</w:t>
        <w:br/>
        <w:br/>
        <w:t>### 1. Overview of User Roles and Actors</w:t>
        <w:br/>
        <w:br/>
        <w:t>This subsection provides a brief introduction to the concept of user roles and actors within the OLobby system. It explains the importance of defining these roles clearly to ensure that each user has the necessary tools and permissions to perform their job effectively.</w:t>
        <w:br/>
        <w:br/>
        <w:t>### 2. Identification of User Roles</w:t>
        <w:br/>
        <w:br/>
        <w:t>This subsection lists all the user roles that have been identified for OLobby. Each role is given a unique name and a brief description. For OLobby, the roles might include:</w:t>
        <w:br/>
        <w:br/>
        <w:t>- System Administrator: Responsible for overall system settings, user management, and high-level configurations.</w:t>
        <w:br/>
        <w:t>- Account Manager: Manages client accounts, oversees financial close processes, and ensures compliance with audit standards.</w:t>
        <w:br/>
        <w:t>- Auditor (Internal/External): Conducts internal or external audits, reviews financial documents, and provides recommendations.</w:t>
        <w:br/>
        <w:t>- Accountant: Handles day-to-day accounting tasks, prepares financial statements, and assists in the financial close process.</w:t>
        <w:br/>
        <w:t>- Client User: Accesses the system to view reports, share documents, and communicate with the accounting firm.</w:t>
        <w:br/>
        <w:t>- Project Manager: Oversees workflow systems, assigns tasks, and monitors project progress.</w:t>
        <w:br/>
        <w:t>- Team Member: Executes tasks, collaborates with colleagues, and contributes to project deliverables.</w:t>
        <w:br/>
        <w:br/>
        <w:t>### 3. Detailed Role Descriptions</w:t>
        <w:br/>
        <w:br/>
        <w:t>This subsection expands on each role, providing detailed descriptions of the responsibilities, interactions with the system, and the expected outcomes of their activities. For example:</w:t>
        <w:br/>
        <w:br/>
        <w:t>- System Administrator:</w:t>
        <w:br/>
        <w:t xml:space="preserve">  - Responsibilities: Maintain user accounts, configure system settings, manage access permissions, and ensure system security.</w:t>
        <w:br/>
        <w:t xml:space="preserve">  - System Interaction: Access to all areas of the platform, ability to modify system configurations, and generate system-wide reports.</w:t>
        <w:br/>
        <w:t xml:space="preserve">  - Expected Outcomes: A secure, well-maintained system with appropriate access controls.</w:t>
        <w:br/>
        <w:br/>
        <w:t>### 4. Actors and Their Goals</w:t>
        <w:br/>
        <w:br/>
        <w:t>This subsection describes the actors (which can be both human users and external systems) that interact with OLobby and their goals. For instance:</w:t>
        <w:br/>
        <w:br/>
        <w:t>- Human Actors:</w:t>
        <w:br/>
        <w:t xml:space="preserve">  - Account Manager: Their goal is to ensure client satisfaction by effectively managing their accounts and overseeing the financial close process.</w:t>
        <w:br/>
        <w:t xml:space="preserve">  - Auditor: Aims to conduct thorough audits and provide accurate findings to enhance financial integrity.</w:t>
        <w:br/>
        <w:t>- External Systems:</w:t>
        <w:br/>
        <w:t xml:space="preserve">  - Third-Party Accounting Software: Integrates with OLobby to import/export financial data.</w:t>
        <w:br/>
        <w:t xml:space="preserve">  - Email Systems: Interacts with OLobby to facilitate communication and notifications.</w:t>
        <w:br/>
        <w:br/>
        <w:t>### 5. Permissions and Access Levels</w:t>
        <w:br/>
        <w:br/>
        <w:t>This subsection details the specific permissions and access levels associated with each user role. It outlines what each role can view, create, edit, or delete within the system. For example:</w:t>
        <w:br/>
        <w:br/>
        <w:t>- Accountant:</w:t>
        <w:br/>
        <w:t xml:space="preserve">  - View: Financial statements, task lists, and workflow status.</w:t>
        <w:br/>
        <w:t xml:space="preserve">  - Create/Edit: Journal entries, financial reports, and notes.</w:t>
        <w:br/>
        <w:t xml:space="preserve">  - Delete: Own notes and draft documents (with restrictions).</w:t>
        <w:br/>
        <w:br/>
        <w:t>### 6. Use Case Scenarios</w:t>
        <w:br/>
        <w:br/>
        <w:t>This subsection provides use case scenarios that illustrate how different roles interact with the system. These scenarios help to contextualize the roles and demonstrate the system's functionality from the perspective of each user type.</w:t>
        <w:br/>
        <w:br/>
        <w:t>### 7. Role-Based Features and Functionalities</w:t>
        <w:br/>
        <w:br/>
        <w:t>This subsection links the identified roles to specific features and functionalities of OLobby. It ensures that the system's design caters to the needs of each role effectively. For example:</w:t>
        <w:br/>
        <w:br/>
        <w:t>- Project Manager:</w:t>
        <w:br/>
        <w:t xml:space="preserve">  - Features: Project dashboards, task assignment modules, progress tracking tools.</w:t>
        <w:br/>
        <w:t xml:space="preserve">  - Functionalities: Set deadlines, prioritize tasks, and generate project reports.</w:t>
        <w:br/>
        <w:br/>
        <w:t>### 8. Security and Compliance Considerations</w:t>
        <w:br/>
        <w:br/>
        <w:t>This subsection addresses the security measures and compliance requirements related to user roles and data access. It ensures that sensitive information is only accessible to authorized users and that the system adheres to relevant regulations.</w:t>
        <w:br/>
        <w:br/>
        <w:t>### 9. Training and Support Requirements</w:t>
        <w:br/>
        <w:br/>
        <w:t>This subsection outlines the training and support each user role will require to effectively use OLobby. It may include online tutorials, helpdesk support, and in-person training sessions.</w:t>
        <w:br/>
        <w:br/>
        <w:t>### 10. Role Evolution and Scalability</w:t>
        <w:br/>
        <w:br/>
        <w:t>This subsection discusses how user roles may evolve as the organization or system grows and how the system can accommodate these changes.</w:t>
        <w:br/>
        <w:br/>
        <w:t>By thoroughly defining the User Roles and Actors, the BRD for OLobby ensures that the system is designed with a clear understanding of who will use it and how it will support their work. This clarity helps to guide the development process and contributes to the creation of a system that is both user-friendly and aligned with the business objectives of accounting firms.</w:t>
      </w:r>
    </w:p>
    <w:p>
      <w:pPr>
        <w:pStyle w:val="Heading2"/>
      </w:pPr>
      <w:r>
        <w:t>Business Rules</w:t>
      </w:r>
    </w:p>
    <w:p>
      <w:r>
        <w:t>The Business Rules section of the Business Requirements Document (BRD) for OLobby, the cloud-based task management application, outlines the specific, actionable directives that govern the functionality, operations, and constraints of the system. These rules are essential for ensuring that OLobby operates consistently with the business's objectives, legal requirements, and user expectations. They serve as a critical reference point for developers, stakeholders, and end-users to understand how the application should behave in various scenarios.</w:t>
        <w:br/>
        <w:br/>
        <w:t>Here is a detailed explanation of the Business Rules section for OLobby:</w:t>
        <w:br/>
        <w:br/>
        <w:t>### 1. User Roles and Permissions:</w:t>
        <w:br/>
        <w:br/>
        <w:t>Rule 1.1: The system shall support multiple user roles, including but not limited to Administrator, Manager, Auditor, and General User.</w:t>
        <w:br/>
        <w:br/>
        <w:t>Rule 1.2: Each user role shall have predefined permissions that control access to different features and functionalities within OLobby.</w:t>
        <w:br/>
        <w:br/>
        <w:t>Rule 1.3: Administrators shall have the ability to create, modify, and delete user accounts and assign roles.</w:t>
        <w:br/>
        <w:br/>
        <w:t>Rule 1.4: Managers shall have the ability to assign tasks, manage workflows, and access reports for their respective teams.</w:t>
        <w:br/>
        <w:br/>
        <w:t>Rule 1.5: Auditors shall have read-only access to necessary documents and workflows for conducting internal and external audits.</w:t>
        <w:br/>
        <w:br/>
        <w:t>Rule 1.6: General Users shall have access to manage their tasks, documents, and participate in communication channels.</w:t>
        <w:br/>
        <w:br/>
        <w:t>### 2. Task Management:</w:t>
        <w:br/>
        <w:br/>
        <w:t>Rule 2.1: The system shall allow users to create, edit, and delete tasks.</w:t>
        <w:br/>
        <w:br/>
        <w:t>Rule 2.2: Tasks shall have attributes including but not limited to title, description, deadline, priority, and status.</w:t>
        <w:br/>
        <w:br/>
        <w:t>Rule 2.3: The system shall enforce deadlines and send reminders to users as per predefined intervals.</w:t>
        <w:br/>
        <w:br/>
        <w:t>Rule 2.4: Task dependencies shall be managed, ensuring that dependent tasks are not started until their preceding tasks are completed.</w:t>
        <w:br/>
        <w:br/>
        <w:t>### 3. Document and File Management:</w:t>
        <w:br/>
        <w:br/>
        <w:t>Rule 3.1: The system shall support uploading, downloading, and sharing of various file types.</w:t>
        <w:br/>
        <w:br/>
        <w:t>Rule 3.2: Document version control shall be enforced, with the system maintaining a history of changes.</w:t>
        <w:br/>
        <w:br/>
        <w:t>Rule 3.3: Access to documents shall be governed by user roles and permissions.</w:t>
        <w:br/>
        <w:br/>
        <w:t>Rule 3.4: The system shall ensure data integrity and security for all stored files.</w:t>
        <w:br/>
        <w:br/>
        <w:t>### 4. Workflow System:</w:t>
        <w:br/>
        <w:br/>
        <w:t>Rule 4.1: The system shall provide customizable workflow templates for financial close, internal audits, and external audits.</w:t>
        <w:br/>
        <w:br/>
        <w:t>Rule 4.2: Workflows shall be automated where possible, with the system triggering the next steps upon completion of the previous ones.</w:t>
        <w:br/>
        <w:br/>
        <w:t>Rule 4.3: The system shall allow for manual intervention in workflows when necessary.</w:t>
        <w:br/>
        <w:br/>
        <w:t>### 5. Communication:</w:t>
        <w:br/>
        <w:br/>
        <w:t>Rule 5.1: The chat and video conference call system shall be secure and encrypted.</w:t>
        <w:br/>
        <w:br/>
        <w:t>Rule 5.2: Users shall be able to initiate and join chat and video calls from within the application.</w:t>
        <w:br/>
        <w:br/>
        <w:t>Rule 5.3: The system shall maintain a history of communications for audit and reference purposes.</w:t>
        <w:br/>
        <w:br/>
        <w:t>### 6. Data Security and Compliance:</w:t>
        <w:br/>
        <w:br/>
        <w:t>Rule 6.1: The system shall comply with relevant data protection regulations, such as GDPR for European users.</w:t>
        <w:br/>
        <w:br/>
        <w:t>Rule 6.2: Data storage and processing shall adhere to industry-standard encryption methods.</w:t>
        <w:br/>
        <w:br/>
        <w:t>Rule 6.3: Regular security audits shall be conducted to ensure the system's integrity.</w:t>
        <w:br/>
        <w:br/>
        <w:t>### 7. Integration and Compatibility:</w:t>
        <w:br/>
        <w:br/>
        <w:t>Rule 7.1: OLobby shall be compatible with desktop, iPad, mobile, and other similar devices.</w:t>
        <w:br/>
        <w:br/>
        <w:t>Rule 7.2: The system shall integrate with third-party applications where necessary, such as email services and calendar applications.</w:t>
        <w:br/>
        <w:br/>
        <w:t>Rule 7.3: APIs shall be provided for integration with other systems, subject to security reviews.</w:t>
        <w:br/>
        <w:br/>
        <w:t>### 8. Reporting:</w:t>
        <w:br/>
        <w:br/>
        <w:t>Rule 8.1: The system shall offer a Global Dashboard with real-time data visualization for task and workflow status.</w:t>
        <w:br/>
        <w:br/>
        <w:t>Rule 8.2: Managers and Auditors shall have access to generate custom reports.</w:t>
        <w:br/>
        <w:br/>
        <w:t>Rule 8.3: The system shall support the export of reports in various formats, including PDF and Excel.</w:t>
        <w:br/>
        <w:br/>
        <w:t>These business rules are designed to ensure that OLobby functions effectively as an all-in-one cloud-based solution for managing tasks, particularly for accounting firms engaged in financial close, internal audits, and external audits. They provide a framework for the development team to create a system that meets the business objectives and user needs while maintaining compliance and security standards.</w:t>
      </w:r>
    </w:p>
    <w:p>
      <w:pPr>
        <w:pStyle w:val="Heading2"/>
      </w:pPr>
      <w:r>
        <w:t>User Interfaces</w:t>
      </w:r>
    </w:p>
    <w:p>
      <w:r>
        <w:t>The User Interfaces section of the Business Requirements Document (BRD) for OLobby, the cloud-based task management application, should provide a comprehensive overview of how users will interact with the application across various platforms (desktop, iPad, mobile, etc.). This section should detail the design considerations, layout, accessibility, and functionality of the user interfaces to ensure that they align with the application's goals of simplicity, productivity, and versatility, particularly for accounting firms during financial close, internal audits, and external audits.</w:t>
        <w:br/>
        <w:br/>
        <w:t>1. Overview of User Interfaces:</w:t>
        <w:br/>
        <w:br/>
        <w:t>This subsection should introduce the various interfaces that OLobby will offer, including the Global Dashboard, Document and File Management, Workflow system, Task Management, Quick Notes, Chat, Video Conference Call System, and Share File system. It should also mention the responsive design that adapts to different devices and screen sizes.</w:t>
        <w:br/>
        <w:br/>
        <w:t>2. Design Principles:</w:t>
        <w:br/>
        <w:br/>
        <w:t>Outline the core design principles that guide the user interface design, such as:</w:t>
        <w:br/>
        <w:br/>
        <w:t>- Consistency: Ensuring that the interface remains consistent across all modules and platforms.</w:t>
        <w:br/>
        <w:t>- Intuitiveness: Designing an interface that is easy to understand and navigate, even for first-time users.</w:t>
        <w:br/>
        <w:t>- Accessibility: Adhering to accessibility standards to accommodate users with disabilities.</w:t>
        <w:br/>
        <w:t>- Simplicity: Keeping the interface simple to avoid overwhelming users with too many options or complex navigation paths.</w:t>
        <w:br/>
        <w:t>- Productivity-focused: Design elements that promote efficiency and minimize distractions.</w:t>
        <w:br/>
        <w:br/>
        <w:t>3. Interface Layout and Structure:</w:t>
        <w:br/>
        <w:br/>
        <w:t>Detail the layout and structure of each interface component, including:</w:t>
        <w:br/>
        <w:br/>
        <w:t>- Global Dashboard: Describe the dashboard's layout, including widgets, summary views, and navigation to other modules.</w:t>
        <w:br/>
        <w:t>- Document and File Management: Explain how users will organize, search, and access documents and files.</w:t>
        <w:br/>
        <w:t>- Workflow System: Describe the visual representation of workflows, status indicators, and interaction mechanisms.</w:t>
        <w:br/>
        <w:t>- Task Management: Detail the task list views, sorting/filtering options, and task detail presentation.</w:t>
        <w:br/>
        <w:t>- Quick Notes: Explain the interface for creating, editing, and organizing notes.</w:t>
        <w:br/>
        <w:t>- Chat: Describe the chat interface, including conversation threads and notification systems.</w:t>
        <w:br/>
        <w:t>- Video Conference Call System: Outline the interface for scheduling, joining, and managing video calls.</w:t>
        <w:br/>
        <w:t>- Share File System: Detail how users will share files, set permissions, and track file activity.</w:t>
        <w:br/>
        <w:br/>
        <w:t>4. Navigation:</w:t>
        <w:br/>
        <w:br/>
        <w:t>Explain the navigation system, including:</w:t>
        <w:br/>
        <w:br/>
        <w:t>- Menus and Toolbars: Describe the main menu, context menus, and toolbars.</w:t>
        <w:br/>
        <w:t>- Breadcrumbs: If used, explain how they help users understand their location within the application.</w:t>
        <w:br/>
        <w:t>- Search Functionality: Detail the search interface and how it integrates with various modules.</w:t>
        <w:br/>
        <w:br/>
        <w:t>5. Interactivity:</w:t>
        <w:br/>
        <w:br/>
        <w:t>Discuss interactive elements such as:</w:t>
        <w:br/>
        <w:br/>
        <w:t>- Buttons and Controls: Describe button styles, icons, and control elements.</w:t>
        <w:br/>
        <w:t>- Forms and Input Fields: Explain form layouts, validation, and input methods.</w:t>
        <w:br/>
        <w:t>- Drag-and-Drop Functionality: If applicable, describe how users can interact with elements via drag-and-drop.</w:t>
        <w:br/>
        <w:br/>
        <w:t>6. Visual Design:</w:t>
        <w:br/>
        <w:br/>
        <w:t>Provide guidelines on the visual design, including:</w:t>
        <w:br/>
        <w:br/>
        <w:t>- Color Scheme: Define the color palette that reflects the brand and enhances readability.</w:t>
        <w:br/>
        <w:t>- Typography: Specify the typefaces, sizes, and hierarchy used throughout the application.</w:t>
        <w:br/>
        <w:t>- Iconography: Describe the style and usage of icons within the interface.</w:t>
        <w:br/>
        <w:br/>
        <w:t>7. Responsiveness and Adaptability:</w:t>
        <w:br/>
        <w:br/>
        <w:t>Detail how the user interface will adapt to different devices and orientations, ensuring a seamless experience on desktops, iPads, mobiles, and other devices.</w:t>
        <w:br/>
        <w:br/>
        <w:t>8. User Interface States:</w:t>
        <w:br/>
        <w:br/>
        <w:t>Describe the different states of the user interface, such as:</w:t>
        <w:br/>
        <w:br/>
        <w:t>- Empty States: When no data is available, how the interface prompts users to take action.</w:t>
        <w:br/>
        <w:t>- Loading States: Visual indicators for background processes or data loading.</w:t>
        <w:br/>
        <w:t>- Error States: Error messages and recovery options when something goes wrong.</w:t>
        <w:br/>
        <w:br/>
        <w:t>9. Customization and User Settings:</w:t>
        <w:br/>
        <w:br/>
        <w:t>Explain the options available for users to customize their interface and settings, such as layout preferences, notification settings, and theme selection.</w:t>
        <w:br/>
        <w:br/>
        <w:t>10. Compliance and Standards:</w:t>
        <w:br/>
        <w:br/>
        <w:t>Ensure that the user interface complies with relevant industry standards and legal requirements, particularly those related to data security and privacy, which are critical for accounting firms handling sensitive financial information.</w:t>
        <w:br/>
        <w:br/>
        <w:t>11. Prototyping and User Testing:</w:t>
        <w:br/>
        <w:br/>
        <w:t>Outline plans for prototyping the user interfaces and conducting user testing to gather feedback and refine the design before final implementation.</w:t>
        <w:br/>
        <w:br/>
        <w:t>12. Technical Considerations:</w:t>
        <w:br/>
        <w:br/>
        <w:t>Discuss any technical constraints or requirements that impact the user interface design, such as browser compatibility, supported resolutions, and performance considerations.</w:t>
        <w:br/>
        <w:br/>
        <w:t>By addressing each of these points in detail, the User Interfaces section of the BRD will provide a clear and actionable blueprint for the development team to create an interface that meets the needs of OLobby's users, particularly those in the accounting sector.</w:t>
      </w:r>
    </w:p>
    <w:p>
      <w:pPr>
        <w:pStyle w:val="Heading2"/>
      </w:pPr>
      <w:r>
        <w:t>Exceptions And Error Handling</w:t>
      </w:r>
    </w:p>
    <w:p>
      <w:r>
        <w:t>Exceptions and Error Handling Section in the Business Requirements Document (BRD) for OLobby</w:t>
        <w:br/>
        <w:br/>
        <w:t>1. Introduction:</w:t>
        <w:br/>
        <w:t>This section of the Business Requirements Document (BRD) outlines the approach OLobby will take to manage exceptions and errors that may occur during the operation of the cloud-based task management application. Exception and error handling is a critical component of the system's reliability and user experience, ensuring that the application remains stable and usable even when unexpected situations arise.</w:t>
        <w:br/>
        <w:br/>
        <w:t>2. Objectives:</w:t>
        <w:br/>
        <w:t>The primary objectives of the exceptions and error handling strategy for OLobby are to:</w:t>
        <w:br/>
        <w:t>- Ensure system stability and prevent crashes.</w:t>
        <w:br/>
        <w:t>- Provide informative feedback to users when errors occur.</w:t>
        <w:br/>
        <w:t>- Log errors systematically for troubleshooting and improvement.</w:t>
        <w:br/>
        <w:t>- Facilitate graceful recovery from errors, allowing users to continue their work with minimal disruption.</w:t>
        <w:br/>
        <w:t>- Comply with legal and regulatory requirements regarding data integrity and privacy.</w:t>
        <w:br/>
        <w:br/>
        <w:t>3. Scope:</w:t>
        <w:br/>
        <w:t>The scope of this section includes all components of OLobby, such as the Global Dashboard, Document and File Management, Workflow system, Task Management, Quick Notes, Chat, Video Conference Call System, and Share File system. It covers error handling for both client-side (user interface) and server-side (backend services) operations.</w:t>
        <w:br/>
        <w:br/>
        <w:t>4. Error Identification:</w:t>
        <w:br/>
        <w:t>Errors within OLobby will be identified through:</w:t>
        <w:br/>
        <w:t>- Input validation checks to prevent invalid data entry.</w:t>
        <w:br/>
        <w:t>- System monitoring tools that detect performance anomalies or failures.</w:t>
        <w:br/>
        <w:t>- Exception handling mechanisms in the code that capture runtime errors.</w:t>
        <w:br/>
        <w:t>- User feedback mechanisms for reporting issues not automatically detected.</w:t>
        <w:br/>
        <w:br/>
        <w:t>5. Error Categorization:</w:t>
        <w:br/>
        <w:t>Errors will be categorized based on severity and type, such as:</w:t>
        <w:br/>
        <w:t>- User input errors</w:t>
        <w:br/>
        <w:t>- Authentication and authorization errors</w:t>
        <w:br/>
        <w:t>- Network and connectivity issues</w:t>
        <w:br/>
        <w:t>- Server-side application errors</w:t>
        <w:br/>
        <w:t>- Database errors</w:t>
        <w:br/>
        <w:t>- Integration errors with third-party services</w:t>
        <w:br/>
        <w:t>- Security vulnerabilities</w:t>
        <w:br/>
        <w:br/>
        <w:t>6. Error Logging:</w:t>
        <w:br/>
        <w:t>All errors will be logged with the following details:</w:t>
        <w:br/>
        <w:t>- Timestamp of the occurrence</w:t>
        <w:br/>
        <w:t>- User ID and session information (if applicable)</w:t>
        <w:br/>
        <w:t>- Error category and type</w:t>
        <w:br/>
        <w:t>- Error message and description</w:t>
        <w:br/>
        <w:t>- Stack trace for debugging (for server-side errors)</w:t>
        <w:br/>
        <w:t>- Affected system components</w:t>
        <w:br/>
        <w:t>- Steps to reproduce the error (if known)</w:t>
        <w:br/>
        <w:br/>
        <w:t>7. User Feedback:</w:t>
        <w:br/>
        <w:t>When an error occurs, OLobby will:</w:t>
        <w:br/>
        <w:t>- Display a user-friendly error message that does not expose sensitive system details.</w:t>
        <w:br/>
        <w:t>- Offer guidance or actions the user can take to resolve the error, if possible.</w:t>
        <w:br/>
        <w:t>- Provide a mechanism to report the error to the support team, including the error details and user contact information.</w:t>
        <w:br/>
        <w:br/>
        <w:t>8. Error Resolution:</w:t>
        <w:br/>
        <w:t>The OLobby support team will follow a defined process for error resolution:</w:t>
        <w:br/>
        <w:t>- Acknowledge receipt of error reports within a specified timeframe.</w:t>
        <w:br/>
        <w:t>- Prioritize errors based on severity and impact.</w:t>
        <w:br/>
        <w:t>- Investigate and diagnose the root cause of the error.</w:t>
        <w:br/>
        <w:t>- Develop and test fixes or workarounds.</w:t>
        <w:br/>
        <w:t>- Deploy solutions in accordance with the application's release management process.</w:t>
        <w:br/>
        <w:br/>
        <w:t>9. Preventive Measures:</w:t>
        <w:br/>
        <w:t>To minimize the occurrence of errors, OLobby will implement preventive measures such as:</w:t>
        <w:br/>
        <w:t>- Regular code reviews and static code analysis to detect potential error conditions.</w:t>
        <w:br/>
        <w:t>- Comprehensive testing, including unit, integration, and user acceptance testing.</w:t>
        <w:br/>
        <w:t>- Performance and load testing to ensure system scalability and reliability.</w:t>
        <w:br/>
        <w:t>- Security assessments and penetration testing to identify and mitigate vulnerabilities.</w:t>
        <w:br/>
        <w:br/>
        <w:t>10. Training and Documentation:</w:t>
        <w:br/>
        <w:t>OLobby will provide training and documentation for the development and support teams on:</w:t>
        <w:br/>
        <w:t>- Best practices for exception and error handling.</w:t>
        <w:br/>
        <w:t>- Understanding the error logging and monitoring tools.</w:t>
        <w:br/>
        <w:t>- Procedures for responding to and resolving errors.</w:t>
        <w:br/>
        <w:br/>
        <w:t>11. Regulatory Compliance:</w:t>
        <w:br/>
        <w:t>Error handling procedures will comply with relevant regulations and standards, such as:</w:t>
        <w:br/>
        <w:t>- Data protection laws that require the safeguarding of personal information.</w:t>
        <w:br/>
        <w:t>- Industry-specific regulations that may dictate data integrity and error reporting requirements.</w:t>
        <w:br/>
        <w:br/>
        <w:t>12. Review and Improvement:</w:t>
        <w:br/>
        <w:t>The error handling strategy will be regularly reviewed and updated based on:</w:t>
        <w:br/>
        <w:t>- Feedback from users and support teams.</w:t>
        <w:br/>
        <w:t>- Analysis of error logs and trends.</w:t>
        <w:br/>
        <w:t>- Changes in technology, regulations, or business processes.</w:t>
        <w:br/>
        <w:br/>
        <w:t>13. Conclusion:</w:t>
        <w:br/>
        <w:t>The exceptions and error handling section of the BRD for OLobby establishes a framework to ensure that the application handles errors effectively, maintains high availability, and provides a robust user experience. By adhering to the outlined strategies and procedures, OLobby aims to achieve its vision of transforming the way accounting firms work, with a focus on productivity and reliability.</w:t>
      </w:r>
    </w:p>
    <w:p>
      <w:pPr>
        <w:pStyle w:val="Heading2"/>
      </w:pPr>
      <w:r>
        <w:t>Performance Considerations</w:t>
      </w:r>
    </w:p>
    <w:p>
      <w:r>
        <w:t>The Performance Considerations section of the Business Requirements Document (BRD) for OLobby, the cloud-based task management application, outlines the expected performance criteria that the application must meet to ensure a smooth, efficient, and productive user experience. This section is critical as it sets the benchmarks for the application's responsiveness, scalability, reliability, and overall efficiency, which directly impact user satisfaction and the application's success in the market.</w:t>
        <w:br/>
        <w:br/>
        <w:t>Here is a detailed explanation of the Performance Considerations section for OLobby:</w:t>
        <w:br/>
        <w:br/>
        <w:t>1. System Responsiveness:</w:t>
        <w:br/>
        <w:t xml:space="preserve">   - Load Time: Define the acceptable time frames for the application to load on various devices (desktop, iPad, mobile, etc.) under standard network conditions.</w:t>
        <w:br/>
        <w:t xml:space="preserve">   - Task Execution Time: Specify the maximum acceptable time for task creation, modification, and completion actions within the application.</w:t>
        <w:br/>
        <w:t xml:space="preserve">   - Real-Time Updates: Ensure that the dashboard and task statuses are updated in real-time or within a specified interval without manual refresh.</w:t>
        <w:br/>
        <w:br/>
        <w:t>2. Scalability:</w:t>
        <w:br/>
        <w:t xml:space="preserve">   - User Load: Determine the maximum number of concurrent users the system can support without degradation in performance.</w:t>
        <w:br/>
        <w:t xml:space="preserve">   - Data Volume: Establish the limits for data storage per user and overall system capacity to handle document and file management without performance issues.</w:t>
        <w:br/>
        <w:t xml:space="preserve">   - Growth Provision: Plan for future growth in user base and data volume, including the ability to scale resources up or down as needed.</w:t>
        <w:br/>
        <w:br/>
        <w:t>3. Reliability:</w:t>
        <w:br/>
        <w:t xml:space="preserve">   - Uptime Requirements: Define the acceptable system uptime percentage, considering the critical nature of task management for accounting firms.</w:t>
        <w:br/>
        <w:t xml:space="preserve">   - Redundancy and Failover: Outline the necessary redundancy mechanisms and failover processes to ensure continuous operation in case of system failures.</w:t>
        <w:br/>
        <w:t xml:space="preserve">   - Backup and Recovery: Detail the backup frequency and recovery procedures to prevent data loss and ensure business continuity.</w:t>
        <w:br/>
        <w:br/>
        <w:t>4. Efficiency:</w:t>
        <w:br/>
        <w:t xml:space="preserve">   - Resource Utilization: Set benchmarks for CPU, memory, and network usage to ensure the application runs efficiently on all supported devices.</w:t>
        <w:br/>
        <w:t xml:space="preserve">   - Optimization: Require that the application is optimized for the least possible consumption of device and network resources, especially for mobile users.</w:t>
        <w:br/>
        <w:br/>
        <w:t>5. Integration Performance:</w:t>
        <w:br/>
        <w:t xml:space="preserve">   - Third-Party Services: If OLobby integrates with third-party services (e.g., video conferencing tools), specify the performance expectations for these integrations.</w:t>
        <w:br/>
        <w:t xml:space="preserve">   - API Response Times: For any APIs provided or consumed by OLobby, define the acceptable response times and throughput rates.</w:t>
        <w:br/>
        <w:br/>
        <w:t>6. Latency:</w:t>
        <w:br/>
        <w:t xml:space="preserve">   - Network Latency: Establish acceptable levels of network latency for different actions within the application, considering the global user base.</w:t>
        <w:br/>
        <w:t xml:space="preserve">   - Database Transactions: Set performance benchmarks for database read/write operations to ensure quick access and update of data.</w:t>
        <w:br/>
        <w:br/>
        <w:t>7. User Interface Performance:</w:t>
        <w:br/>
        <w:t xml:space="preserve">   - Interactive Elements: Ensure that interactive elements (buttons, dropdowns, chat windows, etc.) respond quickly to user actions.</w:t>
        <w:br/>
        <w:t xml:space="preserve">   - Visual Elements: Specify the loading times for visual elements, including the Global Dashboard and any graphical representations of data.</w:t>
        <w:br/>
        <w:br/>
        <w:t>8. Stress Testing:</w:t>
        <w:br/>
        <w:t xml:space="preserve">   - Peak Load Performance: Define the performance criteria under peak load conditions and ensure the system can handle unexpected surges in usage.</w:t>
        <w:br/>
        <w:t xml:space="preserve">   - Stress Test Intervals: Schedule regular stress testing to validate the application's performance under extreme conditions.</w:t>
        <w:br/>
        <w:br/>
        <w:t>9. Monitoring and Reporting:</w:t>
        <w:br/>
        <w:t xml:space="preserve">   - Performance Monitoring: Implement continuous performance monitoring tools to detect and address performance issues proactively.</w:t>
        <w:br/>
        <w:t xml:space="preserve">   - Reporting: Establish a reporting mechanism for performance metrics to be reviewed by the development and operations teams regularly.</w:t>
        <w:br/>
        <w:br/>
        <w:t>10. Compliance and Standards:</w:t>
        <w:br/>
        <w:t xml:space="preserve">    - Industry Standards: Ensure that OLobby's performance adheres to industry standards and best practices for cloud-based applications.</w:t>
        <w:br/>
        <w:t xml:space="preserve">    - Regulatory Compliance: Consider any regulatory requirements that may impact performance considerations, especially in the financial sector.</w:t>
        <w:br/>
        <w:br/>
        <w:t>By addressing these performance considerations in the BRD, OLobby will be positioned to deliver a robust, efficient, and user-friendly task management solution that meets the high demands of accounting firms and their clients.</w:t>
      </w:r>
    </w:p>
    <w:p>
      <w:pPr>
        <w:pStyle w:val="Heading2"/>
      </w:pPr>
      <w:r>
        <w:t>Manageability Maintainability</w:t>
      </w:r>
    </w:p>
    <w:p>
      <w:r>
        <w:t>The Manageability/Maintainability section of the Business Requirements Document (BRD) for OLobby, the cloud-based task management application, outlines the requirements necessary to ensure that the system is easy to manage, maintain, and support throughout its lifecycle. This section addresses the considerations for system administration, updates, scalability, performance, and support to ensure that OLobby remains reliable, efficient, and adaptable to changing business needs.</w:t>
        <w:br/>
        <w:br/>
        <w:t>1. System Administration:</w:t>
        <w:br/>
        <w:br/>
        <w:t>- User Management: OLobby should have a robust user management system that allows administrators to create, modify, and delete user accounts. It should support role-based access control (RBAC) to ensure users have appropriate permissions based on their roles within accounting firms.</w:t>
        <w:br/>
        <w:t>- Audit Trails: The system must maintain comprehensive audit trails for all user activities, including logins, task updates, document uploads, and system changes. This is critical for accountability and compliance, especially in the context of financial and audit services.</w:t>
        <w:br/>
        <w:t>- Configuration Management: Administrators should be able to configure system settings, such as notification preferences, data retention policies, and integration settings with other platforms (e.g., accounting software, CRM systems).</w:t>
        <w:br/>
        <w:br/>
        <w:t>2. Software Updates and Patch Management:</w:t>
        <w:br/>
        <w:br/>
        <w:t>- Update Process: The BRD should specify the process for rolling out software updates, including minor patches and major version upgrades. It should detail the update schedule, notification procedures, and rollback plans in case of issues.</w:t>
        <w:br/>
        <w:t>- Compatibility Checks: Before updates are applied, the system should automatically check for compatibility with existing data and configurations to prevent disruptions to ongoing work.</w:t>
        <w:br/>
        <w:br/>
        <w:t>3. Scalability:</w:t>
        <w:br/>
        <w:br/>
        <w:t>- Horizontal and Vertical Scaling: OLobby must be designed to scale both horizontally (adding more machines) and vertically (adding more power to existing machines) to handle increasing loads, such as more users, data, or concurrent tasks.</w:t>
        <w:br/>
        <w:t>- Load Balancing: The system should include load balancing mechanisms to distribute workloads evenly across servers, ensuring optimal performance and reliability.</w:t>
        <w:br/>
        <w:br/>
        <w:t>4. Performance Monitoring and Optimization:</w:t>
        <w:br/>
        <w:br/>
        <w:t>- Monitoring Tools: OLobby should have built-in monitoring tools to track system performance, resource usage, and potential bottlenecks. This includes real-time dashboards and alerts for system administrators.</w:t>
        <w:br/>
        <w:t>- Performance Benchmarks: The BRD should define performance benchmarks that OLobby must meet, such as response times for user actions and uptime requirements.</w:t>
        <w:br/>
        <w:br/>
        <w:t>5. Backup and Disaster Recovery:</w:t>
        <w:br/>
        <w:br/>
        <w:t>- Data Backup: The system must have automated data backup processes to protect against data loss. The BRD should outline the backup frequency, storage locations, and data retention periods.</w:t>
        <w:br/>
        <w:t>- Disaster Recovery Plan: A comprehensive disaster recovery plan should be in place, detailing the steps to restore service in the event of a system failure or data breach.</w:t>
        <w:br/>
        <w:br/>
        <w:t>6. Documentation and Training:</w:t>
        <w:br/>
        <w:br/>
        <w:t>- System Documentation: OLobby should come with detailed system documentation for both users and administrators, including user guides, FAQs, and technical manuals.</w:t>
        <w:br/>
        <w:t>- Training Materials: The BRD should specify the creation of training materials, such as video tutorials and webinars, to help users and administrators make the most of OLobby's features.</w:t>
        <w:br/>
        <w:br/>
        <w:t>7. Technical Support:</w:t>
        <w:br/>
        <w:br/>
        <w:t>- Support Channels: The document should outline the available support channels (e.g., email, phone, live chat) and the expected response times for each.</w:t>
        <w:br/>
        <w:t>- Service Level Agreements (SLAs): SLAs should be established to define the level of service and support that users can expect, including resolution times for different types of issues.</w:t>
        <w:br/>
        <w:br/>
        <w:t>8. Compliance and Security:</w:t>
        <w:br/>
        <w:br/>
        <w:t>- Regulatory Compliance: OLobby must comply with relevant regulations and standards, such as GDPR for data protection and SOC 2 for service organization controls.</w:t>
        <w:br/>
        <w:t>- Security Updates: The system should receive regular security updates to protect against emerging threats and vulnerabilities.</w:t>
        <w:br/>
        <w:br/>
        <w:t>By addressing these manageability and maintainability requirements in the BRD, OLobby will be positioned to provide a reliable and efficient task management solution for accounting firms, ensuring that it can adapt to their evolving needs while maintaining high standards of performance and security.</w:t>
      </w:r>
    </w:p>
    <w:p>
      <w:pPr>
        <w:pStyle w:val="Heading2"/>
      </w:pPr>
      <w:r>
        <w:t>Monitoring</w:t>
      </w:r>
    </w:p>
    <w:p>
      <w:r>
        <w:t>The Monitoring section of the Business Requirements Document (BRD) for OLobby, the cloud-based task management application, outlines the requirements for tracking, assessing, and managing the application's performance and usage. This section is crucial for ensuring that OLobby meets its objectives of simplifying task management and enhancing productivity for users in accounting firms during financial close, internal audits, and external audits.</w:t>
        <w:br/>
        <w:br/>
        <w:t>1. System Performance Monitoring:</w:t>
        <w:br/>
        <w:br/>
        <w:t>- Performance Metrics: Define the key performance indicators (KPIs) for OLobby, such as response time, system uptime, error rates, concurrent user capacity, and resource utilization (CPU, memory, disk I/O, bandwidth).</w:t>
        <w:br/>
        <w:t>- Monitoring Tools: Specify the tools and technologies to be used for monitoring system performance. These could include cloud monitoring services, application performance management (APM) tools, and custom scripts.</w:t>
        <w:br/>
        <w:t>- Thresholds and Alerts: Establish performance thresholds that, when exceeded, trigger alerts to system administrators. This could include slow response times, high error rates, or resource saturation.</w:t>
        <w:br/>
        <w:t>- Reporting: Detail the requirements for performance reports, including frequency, format, and distribution. Reports should provide insights into system health and identify areas for optimization.</w:t>
        <w:br/>
        <w:br/>
        <w:t>2. User Activity Monitoring:</w:t>
        <w:br/>
        <w:br/>
        <w:t>- Usage Statistics: Capture and report on user activity within OLobby, such as the number of tasks created, documents managed, workflow executions, notes taken, chat messages sent, and video conferences held.</w:t>
        <w:br/>
        <w:t>- User Experience: Monitor and report on user experience metrics, including ease of use, feature adoption rates, and user satisfaction scores.</w:t>
        <w:br/>
        <w:t>- Audit Trails: Implement audit trails for critical actions within the system to ensure compliance with regulatory requirements and to facilitate audits.</w:t>
        <w:br/>
        <w:br/>
        <w:t>3. Security Monitoring:</w:t>
        <w:br/>
        <w:br/>
        <w:t>- Access Logs: Maintain logs of all user access to the system, including successful and failed login attempts, to detect unauthorized access attempts.</w:t>
        <w:br/>
        <w:t>- Data Breach Detection: Implement systems to detect and alert on potential data breaches or security incidents.</w:t>
        <w:br/>
        <w:t>- Compliance: Ensure monitoring practices comply with relevant data protection and privacy regulations, such as GDPR for European users or HIPAA for users handling health-related financial information.</w:t>
        <w:br/>
        <w:br/>
        <w:t>4. Feature Utilization Monitoring:</w:t>
        <w:br/>
        <w:br/>
        <w:t>- Feature Tracking: Track the usage of specific features within OLobby, such as the Global Dashboard, Document and File Management, and Video Conference Call System, to understand which features are most and least used.</w:t>
        <w:br/>
        <w:t>- Feedback Loop: Establish mechanisms for users to provide feedback on features, which can be monitored and used to inform future development priorities.</w:t>
        <w:br/>
        <w:br/>
        <w:t>5. Infrastructure Monitoring:</w:t>
        <w:br/>
        <w:br/>
        <w:t>- Cloud Resources: Monitor the cloud infrastructure supporting OLobby for availability, scalability, and cost-efficiency. This includes virtual machines, storage, and network components.</w:t>
        <w:br/>
        <w:t>- Backup and Recovery: Monitor the effectiveness of backup procedures and the ability to recover data in the event of a failure or data loss incident.</w:t>
        <w:br/>
        <w:br/>
        <w:t>6. Service Level Agreement (SLA) Monitoring:</w:t>
        <w:br/>
        <w:br/>
        <w:t>- SLA Compliance: Monitor and report on OLobby's compliance with any defined SLAs, including system availability and support response times.</w:t>
        <w:br/>
        <w:t>- SLA Reporting: Provide regular SLA performance reports to stakeholders and use this data to drive continuous improvement in service delivery.</w:t>
        <w:br/>
        <w:br/>
        <w:t>7. Issue and Resolution Tracking:</w:t>
        <w:br/>
        <w:br/>
        <w:t>- Issue Logging: Implement a system for users and system administrators to log issues encountered with OLobby.</w:t>
        <w:br/>
        <w:t>- Resolution Monitoring: Track the resolution of logged issues, including time to resolution and user satisfaction with the resolution process.</w:t>
        <w:br/>
        <w:br/>
        <w:t>8. Change Management Monitoring:</w:t>
        <w:br/>
        <w:br/>
        <w:t>- Change Logs: Maintain logs of all changes to the OLobby system, including updates, patches, and configuration changes.</w:t>
        <w:br/>
        <w:t>- Impact Analysis: Monitor the impact of system changes on performance, user experience, and feature utilization.</w:t>
        <w:br/>
        <w:br/>
        <w:t>Conclusion:</w:t>
        <w:br/>
        <w:br/>
        <w:t>The Monitoring section of the BRD for OLobby should provide a comprehensive framework for tracking the application's performance, user activity, security, feature utilization, infrastructure, SLA compliance, issue resolution, and change management. By establishing clear monitoring requirements, OLobby can ensure that it delivers a high-quality, productive, and secure experience for accounting firms engaged in financial close, internal audits, and external audits.</w:t>
      </w:r>
    </w:p>
    <w:p>
      <w:pPr>
        <w:pStyle w:val="Heading2"/>
      </w:pPr>
      <w:r>
        <w:t>Maintenance</w:t>
      </w:r>
    </w:p>
    <w:p>
      <w:r>
        <w:t>The Maintenance section of the Business Requirements Document (BRD) for OLobby, the cloud-based task management application, outlines the requirements and processes necessary to ensure the application remains functional, secure, and up-to-date after its initial release. This section is critical as it ensures the long-term sustainability and usability of the product. Below is a detailed explanation of the Maintenance section:</w:t>
        <w:br/>
        <w:br/>
        <w:t>1. Maintenance Objectives:</w:t>
        <w:br/>
        <w:t xml:space="preserve">   - Ensure the application's performance remains optimal.</w:t>
        <w:br/>
        <w:t xml:space="preserve">   - Guarantee the security of the application and user data.</w:t>
        <w:br/>
        <w:t xml:space="preserve">   - Provide regular updates to the application to fix bugs, improve features, and add new functionalities.</w:t>
        <w:br/>
        <w:t xml:space="preserve">   - Ensure the application remains compatible with all supported devices and platforms.</w:t>
        <w:br/>
        <w:br/>
        <w:t>2. Maintenance Activities:</w:t>
        <w:br/>
        <w:t xml:space="preserve">   - Bug Fixes: Procedures for identifying, tracking, and resolving software bugs.</w:t>
        <w:br/>
        <w:t xml:space="preserve">   - Performance Tuning: Regular monitoring and optimization of the application's performance, including server response times and database optimization.</w:t>
        <w:br/>
        <w:t xml:space="preserve">   - Security Updates: Implementation of security patches and updates to protect against new vulnerabilities.</w:t>
        <w:br/>
        <w:t xml:space="preserve">   - Feature Upgrades: Process for adding new features or enhancing existing ones based on user feedback and market trends.</w:t>
        <w:br/>
        <w:t xml:space="preserve">   - Compatibility Checks: Ensuring the application works seamlessly with new versions of operating systems, browsers, and other related software.</w:t>
        <w:br/>
        <w:t xml:space="preserve">   - Data Backup and Recovery: Procedures for regular data backups and strategies for data recovery in case of data loss.</w:t>
        <w:br/>
        <w:t xml:space="preserve">   - User Support: Providing ongoing support to users, including helpdesk and troubleshooting services.</w:t>
        <w:br/>
        <w:br/>
        <w:t>3. Maintenance Schedule:</w:t>
        <w:br/>
        <w:t xml:space="preserve">   - Routine Maintenance: Scheduled maintenance activities, such as database backups and server health checks.</w:t>
        <w:br/>
        <w:t xml:space="preserve">   - Ad-hoc Maintenance: Unscheduled maintenance tasks that arise from unexpected issues or user-reported problems.</w:t>
        <w:br/>
        <w:t xml:space="preserve">   - Version Releases: Timelines for planned updates or upgrades to the application.</w:t>
        <w:br/>
        <w:br/>
        <w:t>4. Roles and Responsibilities:</w:t>
        <w:br/>
        <w:t xml:space="preserve">   - Maintenance Team: Composition of the team responsible for maintenance tasks, including developers, database administrators, and IT support staff.</w:t>
        <w:br/>
        <w:t xml:space="preserve">   - Support Team: Details on the customer support team who will handle user inquiries and issues.</w:t>
        <w:br/>
        <w:t xml:space="preserve">   - Stakeholder Communication: How updates and maintenance-related communications will be shared with stakeholders, including users and clients.</w:t>
        <w:br/>
        <w:br/>
        <w:t>5. Maintenance Tools and Technologies:</w:t>
        <w:br/>
        <w:t xml:space="preserve">   - Monitoring Tools: Software and tools used for monitoring application performance and security.</w:t>
        <w:br/>
        <w:t xml:space="preserve">   - Deployment Tools: Technologies used for deploying updates and new versions of the application.</w:t>
        <w:br/>
        <w:t xml:space="preserve">   - Support Ticket System: The system used for tracking and managing user support requests.</w:t>
        <w:br/>
        <w:br/>
        <w:t>6. Quality Assurance:</w:t>
        <w:br/>
        <w:t xml:space="preserve">   - Testing Procedures: Processes for testing updates and new features before they are deployed to the live environment.</w:t>
        <w:br/>
        <w:t xml:space="preserve">   - User Acceptance Testing (UAT): Involvement of select users in testing new updates to gather feedback before a wide release.</w:t>
        <w:br/>
        <w:br/>
        <w:t>7. Documentation:</w:t>
        <w:br/>
        <w:t xml:space="preserve">   - Maintenance Logs: Keeping detailed records of all maintenance activities, including date, nature of the task, and personnel involved.</w:t>
        <w:br/>
        <w:t xml:space="preserve">   - Update Documentation: Documentation for each update or new release, including release notes and updated user manuals.</w:t>
        <w:br/>
        <w:br/>
        <w:t>8. Budget and Resources:</w:t>
        <w:br/>
        <w:t xml:space="preserve">   - Maintenance Budget: Annual budget allocated for maintenance activities.</w:t>
        <w:br/>
        <w:t xml:space="preserve">   - Resource Allocation: Resources, including personnel and technology, dedicated to maintenance tasks.</w:t>
        <w:br/>
        <w:br/>
        <w:t>9. Risk Management:</w:t>
        <w:br/>
        <w:t xml:space="preserve">   - Risk Identification: Identifying potential risks associated with maintenance activities.</w:t>
        <w:br/>
        <w:t xml:space="preserve">   - Mitigation Strategies: Developing strategies to mitigate identified risks, such as having a rollback plan for failed updates.</w:t>
        <w:br/>
        <w:br/>
        <w:t>10. Review and Audit:</w:t>
        <w:br/>
        <w:t xml:space="preserve">    - Maintenance Review: Regular reviews of maintenance activities to assess their effectiveness and efficiency.</w:t>
        <w:br/>
        <w:t xml:space="preserve">    - Audit Trails: Ensuring that all maintenance activities are auditable for compliance and security purposes.</w:t>
        <w:br/>
        <w:br/>
        <w:t>By detailing these elements in the Maintenance section of the BRD, OLobby sets a clear framework for how the application will be maintained post-launch. This ensures that the application remains reliable, secure, and continues to meet the evolving needs of accounting firms and their clients in the areas of financial close, internal audits, and external audits.</w:t>
      </w:r>
    </w:p>
    <w:p>
      <w:pPr>
        <w:pStyle w:val="Heading2"/>
      </w:pPr>
      <w:r>
        <w:t>System Interface Integration</w:t>
      </w:r>
    </w:p>
    <w:p>
      <w:r>
        <w:t>The System Interface/Integration section of the Business Requirements Document (BRD) for OLobby, the cloud-based task management application, outlines the technical specifications and requirements for the application to interact with other systems, software, and services. This section is critical as it ensures that OLobby can seamlessly integrate with the existing technology stack of the accounting firms and other potential users, thereby enhancing productivity and user experience.</w:t>
        <w:br/>
        <w:br/>
        <w:t>1. Overview:</w:t>
        <w:br/>
        <w:br/>
        <w:t>This subsection provides a high-level description of the integration capabilities of OLobby, including the types of systems it will interface with, such as accounting software, document storage services, communication tools, and other enterprise systems commonly used by accounting firms.</w:t>
        <w:br/>
        <w:br/>
        <w:t>2. Integration Requirements:</w:t>
        <w:br/>
        <w:br/>
        <w:t>This subsection details the specific technical and functional requirements for each system with which OLobby will integrate. It includes:</w:t>
        <w:br/>
        <w:br/>
        <w:t>- API Specifications: Description of the Application Programming Interfaces (APIs) that OLobby will provide and consume, including RESTful services, SOAP web services, or GraphQL endpoints.</w:t>
        <w:br/>
        <w:t>- Data Formats: The data formats that OLobby will support for exchange, such as JSON, XML, or CSV.</w:t>
        <w:br/>
        <w:t>- Authentication and Authorization: The methods OLobby will use to securely authenticate and authorize with external systems, such as OAuth, SAML, or API keys.</w:t>
        <w:br/>
        <w:t>- Protocol Standards: The communication protocols OLobby will support, such as HTTP/HTTPS, FTP, or WebSockets.</w:t>
        <w:br/>
        <w:t>- Rate Limiting and Throttling: Policies to manage the number of requests to and from OLobby to ensure system stability and prevent abuse.</w:t>
        <w:br/>
        <w:br/>
        <w:t>3. External Systems:</w:t>
        <w:br/>
        <w:br/>
        <w:t>This subsection lists and describes all the external systems with which OLobby will integrate, including:</w:t>
        <w:br/>
        <w:br/>
        <w:t>- Accounting Software: Integration with popular accounting software like QuickBooks, Xero, and Sage for financial data management.</w:t>
        <w:br/>
        <w:t>- Document Management Systems: Seamless connection with systems like SharePoint or Google Drive for document and file management.</w:t>
        <w:br/>
        <w:t>- Communication Platforms: Integration with communication tools such as Slack, Microsoft Teams, or Zoom for chat and video conference calls.</w:t>
        <w:br/>
        <w:t>- Workflow Automation Tools: Compatibility with tools like Zapier or Microsoft Power Automate to streamline workflow processes.</w:t>
        <w:br/>
        <w:br/>
        <w:t>4. Interface Design:</w:t>
        <w:br/>
        <w:br/>
        <w:t>This subsection provides the design specifications for the interfaces, including:</w:t>
        <w:br/>
        <w:br/>
        <w:t>- User Interface (UI) Mockups: Visual representations of how OLobby will display integrated data and functionalities.</w:t>
        <w:br/>
        <w:t>- System Interaction Diagrams: Diagrams showing how OLobby will interact with external systems, including data flow and control sequences.</w:t>
        <w:br/>
        <w:t>- Error Handling: Strategies for managing errors and exceptions during integration, including logging and user notifications.</w:t>
        <w:br/>
        <w:br/>
        <w:t>5. Data Mapping and Transformation:</w:t>
        <w:br/>
        <w:br/>
        <w:t>This subsection describes how data will be mapped and potentially transformed between OLobby and external systems, ensuring data integrity and consistency.</w:t>
        <w:br/>
        <w:br/>
        <w:t>- Field Mappings: Correspondence between data fields in OLobby and those in the external systems.</w:t>
        <w:br/>
        <w:t>- Data Transformation Rules: Rules for converting data formats, encoding, or values during integration.</w:t>
        <w:br/>
        <w:br/>
        <w:t>6. Security Considerations:</w:t>
        <w:br/>
        <w:br/>
        <w:t>This subsection outlines the security measures that will be implemented to protect data during integration, including:</w:t>
        <w:br/>
        <w:br/>
        <w:t>- Encryption: Use of encryption protocols like TLS for data in transit.</w:t>
        <w:br/>
        <w:t>- Data Privacy: Compliance with regulations like GDPR or HIPAA for data privacy and protection.</w:t>
        <w:br/>
        <w:t>- Access Controls: Implementation of role-based access controls to limit data exposure.</w:t>
        <w:br/>
        <w:br/>
        <w:t>7. Performance and Scalability:</w:t>
        <w:br/>
        <w:br/>
        <w:t>This subsection addresses the performance impact of integrations and how OLobby will scale to handle increased loads, including:</w:t>
        <w:br/>
        <w:br/>
        <w:t>- Load Testing: Plans for testing OLobby under various loads to ensure performance.</w:t>
        <w:br/>
        <w:t>- Scalability Strategies: Use of cloud services, load balancers, and other techniques to scale OLobby as demand grows.</w:t>
        <w:br/>
        <w:br/>
        <w:t>8. Monitoring and Maintenance:</w:t>
        <w:br/>
        <w:br/>
        <w:t>This subsection details the monitoring and maintenance plans for the integrations, including:</w:t>
        <w:br/>
        <w:br/>
        <w:t>- Monitoring Tools: Use of tools to monitor the health and performance of integrations.</w:t>
        <w:br/>
        <w:t>- Maintenance Schedule: Regularly scheduled maintenance windows to update and patch integrations.</w:t>
        <w:br/>
        <w:t>- Support and Troubleshooting: Provision of support channels and documentation for troubleshooting integration issues.</w:t>
        <w:br/>
        <w:br/>
        <w:t>9. Compliance and Standards:</w:t>
        <w:br/>
        <w:br/>
        <w:t>This subsection ensures that OLobby's integrations comply with industry standards and best practices, including:</w:t>
        <w:br/>
        <w:br/>
        <w:t>- Standards Compliance: Adherence to standards like ISO/IEC 27001 for information security management.</w:t>
        <w:br/>
        <w:t>- Regulatory Compliance: Ensuring integrations meet the regulatory requirements specific to the accounting industry.</w:t>
        <w:br/>
        <w:br/>
        <w:t>10. Versioning and Change Management:</w:t>
        <w:br/>
        <w:br/>
        <w:t>This subsection outlines the approach to managing changes to the integrations, including:</w:t>
        <w:br/>
        <w:br/>
        <w:t>- Version Control: Use of versioning to track changes to integration interfaces and APIs.</w:t>
        <w:br/>
        <w:t>- Change Management Process: Procedures for proposing, reviewing, and implementing changes to integrations.</w:t>
        <w:br/>
        <w:br/>
        <w:t>Conclusion:</w:t>
        <w:br/>
        <w:br/>
        <w:t>The System Interface/Integration section of the BRD for OLobby is a comprehensive blueprint that guides the development and implementation of the application's integration capabilities. It ensures that OLobby can effectively communicate with external systems, thereby enhancing its value proposition to accounting firms and other users by providing a seamless, secure, and efficient task management experience.</w:t>
      </w:r>
    </w:p>
    <w:p>
      <w:pPr>
        <w:pStyle w:val="Heading2"/>
      </w:pPr>
      <w:r>
        <w:t>Network And Hardware Interfaces</w:t>
      </w:r>
    </w:p>
    <w:p>
      <w:r>
        <w:t>The Network and Hardware Interfaces section of the Business Requirements Document (BRD) for OLobby, the cloud-based task management application, outlines the technical specifications and requirements for the network and hardware that will support the application. This section ensures that the application is compatible with the intended user environment and that it can operate effectively within that environment. Below is a detailed explanation of the Network and Hardware Interfaces section:</w:t>
        <w:br/>
        <w:br/>
        <w:t>### 1. Network Interfaces:</w:t>
        <w:br/>
        <w:br/>
        <w:t>#### a. Connectivity Requirements:</w:t>
        <w:br/>
        <w:t>- Internet Access: OLobby requires a stable and high-speed internet connection to access its cloud-based services. The minimum bandwidth requirements should be specified to ensure smooth operation.</w:t>
        <w:br/>
        <w:t>- Network Protocols: The application should support standard internet protocols such as HTTP/HTTPS for web traffic, TCP/IP for general network communication, and WebSockets for real-time updates.</w:t>
        <w:br/>
        <w:t>- Firewall and Security Settings: The application may need to specify any required firewall configurations or exceptions to allow uninterrupted access to its services.</w:t>
        <w:br/>
        <w:br/>
        <w:t>#### b. Cloud Infrastructure:</w:t>
        <w:br/>
        <w:t>- Cloud Service Provider: Details about the cloud service provider (e.g., AWS, Azure, Google Cloud) and the type of cloud services (IaaS, PaaS, SaaS) used by OLobby.</w:t>
        <w:br/>
        <w:t>- Data Center Locations: Information on the geographical location of data centers to address latency and data sovereignty concerns.</w:t>
        <w:br/>
        <w:t>- Redundancy and Failover: Description of the redundancy and failover mechanisms in place to ensure high availability and disaster recovery.</w:t>
        <w:br/>
        <w:br/>
        <w:t>#### c. Network Security:</w:t>
        <w:br/>
        <w:t>- Encryption: Requirements for data encryption in transit (e.g., TLS) and at rest.</w:t>
        <w:br/>
        <w:t>- Access Control: Specification of network access controls to secure communication between the application and its users.</w:t>
        <w:br/>
        <w:t>- Compliance Standards: Adherence to relevant network security standards and regulations (e.g., ISO 27001, SOC 2).</w:t>
        <w:br/>
        <w:br/>
        <w:t>### 2. Hardware Interfaces:</w:t>
        <w:br/>
        <w:br/>
        <w:t>#### a. User Device Compatibility:</w:t>
        <w:br/>
        <w:t>- Desktops and Laptops: Minimum system requirements for various operating systems (Windows, macOS, Linux) such as processor speed, RAM, and storage.</w:t>
        <w:br/>
        <w:t>- Mobile Devices: Compatibility with various mobile operating systems (iOS, Android) and minimum hardware specifications for smartphones and tablets.</w:t>
        <w:br/>
        <w:t>- Other Devices: Requirements for any additional devices such as iPads or other tablets.</w:t>
        <w:br/>
        <w:br/>
        <w:t>#### b. Peripheral Support:</w:t>
        <w:br/>
        <w:t>- Input Devices: Compatibility with standard input devices such as keyboards, mice, touchscreens, and styluses.</w:t>
        <w:br/>
        <w:t>- Output Devices: Support for monitors and display resolutions, printers, and other output devices.</w:t>
        <w:br/>
        <w:br/>
        <w:t>#### c. Hardware Performance:</w:t>
        <w:br/>
        <w:t>- Processor: Minimum CPU performance requirements to ensure the application runs smoothly.</w:t>
        <w:br/>
        <w:t>- Memory: Minimum RAM requirements to handle multitasking and data processing within the application.</w:t>
        <w:br/>
        <w:t>- Storage: Adequate storage requirements for the installation and operation of the application, including cache and temporary files.</w:t>
        <w:br/>
        <w:br/>
        <w:t>#### d. Integration with External Hardware:</w:t>
        <w:br/>
        <w:t>- Scanners and Cameras: Specifications for integrating with document scanners and cameras for document management features.</w:t>
        <w:br/>
        <w:t>- Audio/Video Hardware: Requirements for microphones, speakers, and webcams to support the chat and video conference call system.</w:t>
        <w:br/>
        <w:br/>
        <w:t>### 3. Additional Considerations:</w:t>
        <w:br/>
        <w:br/>
        <w:t>#### a. Scalability:</w:t>
        <w:br/>
        <w:t>- Load Balancing: The ability to scale resources up or down based on user demand to maintain performance.</w:t>
        <w:br/>
        <w:t>- Hardware Upgrades: Guidelines for hardware upgrades to support future versions of the application.</w:t>
        <w:br/>
        <w:br/>
        <w:t>#### b. Monitoring and Maintenance:</w:t>
        <w:br/>
        <w:t>- Network Monitoring Tools: Implementation of network monitoring tools to track performance and identify issues.</w:t>
        <w:br/>
        <w:t>- Hardware Maintenance: Schedule and procedures for regular hardware maintenance and updates.</w:t>
        <w:br/>
        <w:br/>
        <w:t>#### c. Vendor Support:</w:t>
        <w:br/>
        <w:t>- Hardware Vendors: List of recommended hardware vendors and support services.</w:t>
        <w:br/>
        <w:t>- Compatibility Testing: Ongoing testing to ensure compatibility with new hardware and network updates.</w:t>
        <w:br/>
        <w:br/>
        <w:t>By detailing these requirements in the BRD, OLobby sets clear expectations for the necessary network and hardware infrastructure to support its application. This ensures that all stakeholders, including the development team, IT support, and end-users, understand the technical prerequisites for deploying and using OLobby effectively.</w:t>
      </w:r>
    </w:p>
    <w:p>
      <w:pPr>
        <w:pStyle w:val="Heading2"/>
      </w:pPr>
      <w:r>
        <w:t>Security</w:t>
      </w:r>
    </w:p>
    <w:p>
      <w:r>
        <w:t>The Security section of the Business Requirements Document (BRD) for OLobby, the cloud-based task management application, is a critical component that outlines the necessary security measures and protocols to protect sensitive data and ensure the integrity and availability of the service. This section should address various aspects of security, including user authentication, data encryption, compliance with relevant standards, and incident response. Below is a detailed explanation of what the Security section should encompass:</w:t>
        <w:br/>
        <w:br/>
        <w:t>### 1. User Authentication and Authorization:</w:t>
        <w:br/>
        <w:t>- Multi-Factor Authentication (MFA): Describe the requirement for MFA to enhance the security of user accounts. This could include a combination of passwords, security tokens, biometric verification, or OTPs (One-Time Passwords).</w:t>
        <w:br/>
        <w:t>- Role-Based Access Control (RBAC): Define the need for a system that grants access based on user roles, ensuring that users can only access the information necessary for their job functions.</w:t>
        <w:br/>
        <w:t>- Single Sign-On (SSO): If applicable, specify the integration of SSO to allow users to access multiple services with one set of login credentials, improving user experience while maintaining security.</w:t>
        <w:br/>
        <w:br/>
        <w:t>### 2. Data Encryption:</w:t>
        <w:br/>
        <w:t>- Data at Rest: Detail the encryption standards (e.g., AES-256) for protecting data stored within the OLobby system.</w:t>
        <w:br/>
        <w:t>- Data in Transit: Specify the use of secure protocols such as TLS/SSL for data transmitted over the network.</w:t>
        <w:br/>
        <w:t>- Database Encryption: Include requirements for the encryption of sensitive data within databases.</w:t>
        <w:br/>
        <w:br/>
        <w:t>### 3. Compliance and Standards:</w:t>
        <w:br/>
        <w:t>- Regulatory Compliance: Outline the need to comply with relevant industry standards and regulations such as GDPR, HIPAA, or SOC 2, depending on the geographical location and industry of the users.</w:t>
        <w:br/>
        <w:t>- Security Audits: Define the frequency and scope of security audits to ensure ongoing compliance and identify potential vulnerabilities.</w:t>
        <w:br/>
        <w:t>- Certifications: State the requirement for the application to achieve and maintain security certifications like ISO 27001.</w:t>
        <w:br/>
        <w:br/>
        <w:t>### 4. Infrastructure and Network Security:</w:t>
        <w:br/>
        <w:t>- Firewalls and Intrusion Detection Systems (IDS): Describe the implementation of firewalls and IDS to monitor and prevent unauthorized access.</w:t>
        <w:br/>
        <w:t>- Secure Architecture: Include requirements for a secure cloud infrastructure that minimizes the risk of data breaches and ensures high availability.</w:t>
        <w:br/>
        <w:t>- DDoS Protection: Specify the need for protection against Distributed Denial of Service (DDoS) attacks to maintain service availability.</w:t>
        <w:br/>
        <w:br/>
        <w:t>### 5. Application Security:</w:t>
        <w:br/>
        <w:t>- Secure Coding Practices: Mandate the use of secure coding practices to prevent common vulnerabilities such as SQL injection, cross-site scripting (XSS), and cross-site request forgery (CSRF).</w:t>
        <w:br/>
        <w:t>- Regular Security Updates: Define the process for applying security patches and updates to the application and underlying systems.</w:t>
        <w:br/>
        <w:t>- Penetration Testing: Require regular penetration testing to identify and remediate security weaknesses.</w:t>
        <w:br/>
        <w:br/>
        <w:t>### 6. Data Privacy:</w:t>
        <w:br/>
        <w:t>- Data Minimization: State the principle of collecting only the data necessary for the intended purpose.</w:t>
        <w:br/>
        <w:t>- User Consent: Include the need for clear user consent mechanisms for data collection and processing.</w:t>
        <w:br/>
        <w:t>- Anonymization and Pseudonymization: If applicable, describe the methods for anonymizing or pseudonymizing sensitive data.</w:t>
        <w:br/>
        <w:br/>
        <w:t>### 7. Incident Response and Recovery:</w:t>
        <w:br/>
        <w:t>- Incident Response Plan (IRP): Outline the requirement for a comprehensive IRP to handle security breaches or data loss incidents.</w:t>
        <w:br/>
        <w:t>- Backup and Disaster Recovery: Specify the strategies for data backup and recovery to ensure business continuity in the event of an incident.</w:t>
        <w:br/>
        <w:t>- Notification Procedures: Include the protocols for notifying users and authorities in case of a data breach, as required by law.</w:t>
        <w:br/>
        <w:br/>
        <w:t>### 8. User Education and Training:</w:t>
        <w:br/>
        <w:t>- Security Awareness Training: Emphasize the need for regular security training for all users to recognize and prevent security threats.</w:t>
        <w:br/>
        <w:t>- Best Practices Documentation: Require the creation and distribution of security best practices and guidelines for users.</w:t>
        <w:br/>
        <w:br/>
        <w:t>### 9. Monitoring and Reporting:</w:t>
        <w:br/>
        <w:t>- Continuous Monitoring: Detail the need for continuous monitoring of the system for unusual activities that could indicate a security threat.</w:t>
        <w:br/>
        <w:t>- Security Logs: Include the requirement for detailed security logs that record access and transactions for auditing purposes.</w:t>
        <w:br/>
        <w:t>- Reporting Mechanisms: Define the mechanisms for reporting security incidents and the chain of command for escalation.</w:t>
        <w:br/>
        <w:br/>
        <w:t>### 10. End-of-Life Data Handling:</w:t>
        <w:br/>
        <w:t>- Data Retention Policies: State the policies for retaining user data and the conditions under which it should be securely deleted.</w:t>
        <w:br/>
        <w:t>- Data Destruction: Describe the methods for secure data destruction when it is no longer needed or upon user request.</w:t>
        <w:br/>
        <w:br/>
        <w:t>The Security section of the BRD should be comprehensive and detailed, providing clear guidance for the development, implementation, and maintenance of security measures within OLobby. It should be developed in collaboration with security experts and should be reviewed and updated regularly to adapt to evolving security threats and compliance requirements.</w:t>
      </w:r>
    </w:p>
    <w:p>
      <w:pPr>
        <w:pStyle w:val="Heading2"/>
      </w:pPr>
      <w:r>
        <w:t>Protection</w:t>
      </w:r>
    </w:p>
    <w:p>
      <w:r>
        <w:t>The Protection section of the Business Requirements Document (BRD) for OLobby, the cloud-based task management application, is a critical component that outlines the security measures, data protection strategies, and compliance requirements necessary to safeguard the application and its users' data. This section ensures that OLobby adheres to industry standards and legal regulations, thereby maintaining the integrity, confidentiality, and availability of the system and the information it processes.</w:t>
        <w:br/>
        <w:br/>
        <w:t>Here is a detailed explanation of the Protection section:</w:t>
        <w:br/>
        <w:br/>
        <w:t>1. Data Security and Encryption:</w:t>
        <w:br/>
        <w:t xml:space="preserve">   - Data at Rest: Describe the encryption standards (e.g., AES-256) that will be used to secure data stored within OLobby's databases, file storage, and backups.</w:t>
        <w:br/>
        <w:t xml:space="preserve">   - Data in Transit: Detail the protocols (e.g., TLS 1.2 or higher) that will be implemented to encrypt data as it is transmitted between the client devices and OLobby servers.</w:t>
        <w:br/>
        <w:t xml:space="preserve">   - Encryption Key Management: Outline the procedures for managing encryption keys, including key generation, storage, rotation, and disposal.</w:t>
        <w:br/>
        <w:br/>
        <w:t>2. Access Control:</w:t>
        <w:br/>
        <w:t xml:space="preserve">   - Authentication: Define the authentication mechanisms (e.g., multi-factor authentication, single sign-on) that will be used to verify the identity of users accessing OLobby.</w:t>
        <w:br/>
        <w:t xml:space="preserve">   - Authorization: Explain the role-based access control (RBAC) system, detailing how permissions and privileges will be assigned to different user roles within the application.</w:t>
        <w:br/>
        <w:t xml:space="preserve">   - Account Management: Describe the processes for creating, modifying, disabling, and deleting user accounts, as well as measures for preventing unauthorized account access.</w:t>
        <w:br/>
        <w:br/>
        <w:t>3. Audit Trails and Monitoring:</w:t>
        <w:br/>
        <w:t xml:space="preserve">   - User Activity Logs: Specify the types of user activities that will be logged (e.g., login attempts, data access, changes to data), the format of the logs, and the retention policy.</w:t>
        <w:br/>
        <w:t xml:space="preserve">   - System Monitoring: Detail the continuous monitoring solutions that will be in place to detect and alert on potential security incidents or anomalies within OLobby.</w:t>
        <w:br/>
        <w:br/>
        <w:t>4. Data Privacy and Compliance:</w:t>
        <w:br/>
        <w:t xml:space="preserve">   - Regulatory Compliance: Identify the relevant privacy laws and regulations (e.g., GDPR, HIPAA, CCPA) that OLobby must comply with and describe how the application will meet these requirements.</w:t>
        <w:br/>
        <w:t xml:space="preserve">   - Data Subject Rights: Outline the processes for responding to data subject requests, such as access, rectification, erasure, and data portability.</w:t>
        <w:br/>
        <w:t xml:space="preserve">   - Data Processing Agreements: Detail the agreements with third-party service providers to ensure they comply with OLobby's data protection standards.</w:t>
        <w:br/>
        <w:br/>
        <w:t>5. Incident Response and Recovery:</w:t>
        <w:br/>
        <w:t xml:space="preserve">   - Incident Response Plan: Provide a plan for responding to security breaches or data loss incidents, including notification procedures, roles and responsibilities, and communication strategies.</w:t>
        <w:br/>
        <w:t xml:space="preserve">   - Disaster Recovery: Describe the disaster recovery strategies and backup solutions that will be in place to ensure business continuity in the event of a system failure or data loss.</w:t>
        <w:br/>
        <w:br/>
        <w:t>6. Application Security:</w:t>
        <w:br/>
        <w:t xml:space="preserve">   - Secure Development Lifecycle: Explain the secure coding practices, code reviews, and security testing (e.g., penetration testing, vulnerability scanning) that will be integrated into the development lifecycle of OLobby.</w:t>
        <w:br/>
        <w:t xml:space="preserve">   - Dependency Management: Detail the process for managing and securing third-party libraries and dependencies used within the application.</w:t>
        <w:br/>
        <w:br/>
        <w:t>7. Physical Security (if applicable):</w:t>
        <w:br/>
        <w:t xml:space="preserve">   - Data Center Security: If OLobby operates its own data centers, describe the physical security measures in place to protect the infrastructure (e.g., access controls, surveillance, environmental controls).</w:t>
        <w:br/>
        <w:br/>
        <w:t>8. User Education and Awareness:</w:t>
        <w:br/>
        <w:t xml:space="preserve">   - Training Programs: Outline the training programs that will be provided to users and staff to promote security awareness and best practices for using OLobby.</w:t>
        <w:br/>
        <w:br/>
        <w:t>9. Legal and Contractual Protections:</w:t>
        <w:br/>
        <w:t xml:space="preserve">   - Terms of Service and Privacy Policy: Provide the terms of service and privacy policy that users must agree to, detailing OLobby's commitments to protecting user data and privacy.</w:t>
        <w:br/>
        <w:t xml:space="preserve">   - Service Level Agreements (SLAs): Describe the SLAs that will be established to define the expected performance and availability of OLobby, including any guarantees and remedies for service interruptions.</w:t>
        <w:br/>
        <w:br/>
        <w:t>The Protection section of the BRD should be comprehensive and detailed, providing clear guidelines and procedures to ensure that OLobby is secure and trustworthy for its users, particularly those in the sensitive field of accounting and auditing. It should be developed in collaboration with cybersecurity experts, legal advisors, and compliance officers to ensure all aspects of protection are thoroughly addressed.</w:t>
      </w:r>
    </w:p>
    <w:p>
      <w:pPr>
        <w:pStyle w:val="Heading2"/>
      </w:pPr>
      <w:r>
        <w:t>Authorization And Authentication</w:t>
      </w:r>
    </w:p>
    <w:p>
      <w:r>
        <w:t>The Authorization and Authentication section of the Business Requirements Document (BRD) for OLobby, the cloud-based task management application, outlines the requirements for the system's security mechanisms that control user access and verify their identity. This section is critical as it ensures that only authorized users can access the application and that their identities are properly verified to protect sensitive data and maintain the integrity of the system.</w:t>
        <w:br/>
        <w:br/>
        <w:t>1. Overview:</w:t>
        <w:br/>
        <w:br/>
        <w:t>This section begins with an overview of the importance of robust authorization and authentication processes for OLobby. It should highlight the need to protect client data, especially in the context of accounting firms dealing with sensitive financial information during financial close, internal audits, and external audits.</w:t>
        <w:br/>
        <w:br/>
        <w:t>2. Authentication Requirements:</w:t>
        <w:br/>
        <w:br/>
        <w:t>- User Identity Verification: Define the process by which users will prove their identity when accessing OLobby. This typically involves a username and password, but could also include multi-factor authentication (MFA) with options such as email or SMS verification, biometric data, or security tokens.</w:t>
        <w:br/>
        <w:t xml:space="preserve">  </w:t>
        <w:br/>
        <w:t>- Password Policy: Specify the requirements for password creation, including minimum length, complexity (use of uppercase, lowercase, numbers, and special characters), and expiration periods. Include guidelines for password resets and account recovery processes.</w:t>
        <w:br/>
        <w:t xml:space="preserve">  </w:t>
        <w:br/>
        <w:t>- Multi-Factor Authentication (MFA): If applicable, detail the requirements for an additional layer of security, including when it is triggered (e.g., unusual login attempts, accessing from a new device, or performing sensitive operations).</w:t>
        <w:br/>
        <w:t xml:space="preserve">  </w:t>
        <w:br/>
        <w:t>- Single Sign-On (SSO): If OLobby will integrate with other systems, describe the requirements for SSO capabilities, including compatibility with common identity providers (e.g., OAuth, SAML, OpenID Connect).</w:t>
        <w:br/>
        <w:br/>
        <w:t>3. Authorization Requirements:</w:t>
        <w:br/>
        <w:br/>
        <w:t>- User Roles and Permissions: Define the different user roles within OLobby (e.g., Administrator, Auditor, Accountant, Client) and the specific permissions associated with each role. Permissions should control access to features like the Global Dashboard, Document Management, Workflow System, etc.</w:t>
        <w:br/>
        <w:t xml:space="preserve">  </w:t>
        <w:br/>
        <w:t>- Access Control Lists (ACLs): Describe the implementation of ACLs to manage and restrict user actions within the application based on their role and permissions.</w:t>
        <w:br/>
        <w:t xml:space="preserve">  </w:t>
        <w:br/>
        <w:t>- Data Segregation: Outline the requirements for ensuring that users can only access data relevant to their work or their clients, maintaining confidentiality and integrity.</w:t>
        <w:br/>
        <w:t xml:space="preserve">  </w:t>
        <w:br/>
        <w:t>- Audit Trails: Specify the need for logging and monitoring user activities within the application to support audits and compliance with relevant regulations.</w:t>
        <w:br/>
        <w:br/>
        <w:t>4. Security Protocols:</w:t>
        <w:br/>
        <w:br/>
        <w:t>- Encryption: Detail the encryption standards required for data at rest and in transit (e.g., AES, TLS).</w:t>
        <w:br/>
        <w:t xml:space="preserve">  </w:t>
        <w:br/>
        <w:t>- Session Management: Define the requirements for user session handling, including session timeouts, concurrent session limits, and session tracking for security purposes.</w:t>
        <w:br/>
        <w:t xml:space="preserve">  </w:t>
        <w:br/>
        <w:t>- Security Certifications: If applicable, list any industry security certifications that OLobby must comply with (e.g., ISO 27001, SOC 2).</w:t>
        <w:br/>
        <w:br/>
        <w:t>5. Compliance and Regulatory Requirements:</w:t>
        <w:br/>
        <w:br/>
        <w:t>- Data Protection Laws: Address the need to comply with data protection regulations such as GDPR, CCPA, or any other relevant local laws.</w:t>
        <w:br/>
        <w:t xml:space="preserve">  </w:t>
        <w:br/>
        <w:t>- Industry Standards: Specify any accounting industry-specific standards that OLobby must adhere to, such as those related to financial data handling and privacy.</w:t>
        <w:br/>
        <w:br/>
        <w:t>6. User Onboarding and Offboarding:</w:t>
        <w:br/>
        <w:br/>
        <w:t>- Onboarding Process: Describe the process for creating new user accounts, including verification of identity and assignment of roles and permissions.</w:t>
        <w:br/>
        <w:t xml:space="preserve">  </w:t>
        <w:br/>
        <w:t>- Offboarding Process: Outline the steps to deactivate user accounts, revoke access, and ensure that former users cannot access OLobby after their departure.</w:t>
        <w:br/>
        <w:br/>
        <w:t>7. Testing and Validation:</w:t>
        <w:br/>
        <w:br/>
        <w:t>- Security Testing: Define the requirements for regular security testing, including penetration testing and vulnerability assessments, to ensure the authentication and authorization mechanisms are robust.</w:t>
        <w:br/>
        <w:t xml:space="preserve">  </w:t>
        <w:br/>
        <w:t>- User Acceptance Testing (UAT): Include the need for UAT to validate that the authorization and authentication features meet user expectations and business requirements.</w:t>
        <w:br/>
        <w:br/>
        <w:t>8. Maintenance and Support:</w:t>
        <w:br/>
        <w:br/>
        <w:t>- Updates and Patches: Detail the process for applying updates and patches to the authentication and authorization systems to address known vulnerabilities.</w:t>
        <w:br/>
        <w:t xml:space="preserve">  </w:t>
        <w:br/>
        <w:t>- Support Channels: Define the support channels available for users to report authentication or authorization issues and the expected response times.</w:t>
        <w:br/>
        <w:br/>
        <w:t>9. Documentation and Training:</w:t>
        <w:br/>
        <w:br/>
        <w:t>- User Documentation: Specify the need for comprehensive user documentation that explains the authentication and authorization processes.</w:t>
        <w:br/>
        <w:t xml:space="preserve">  </w:t>
        <w:br/>
        <w:t>- Staff Training: Outline the training requirements for staff to ensure they understand the security protocols and can assist users with related issues.</w:t>
        <w:br/>
        <w:br/>
        <w:t>By addressing these points in the Authorization and Authentication section of the BRD, OLobby will establish a secure framework that protects sensitive data, complies with regulations, and provides a safe and efficient work environment for accounting firms and their clients.</w:t>
      </w:r>
    </w:p>
    <w:p>
      <w:pPr>
        <w:pStyle w:val="Heading2"/>
      </w:pPr>
      <w:r>
        <w:t>Data Management</w:t>
      </w:r>
    </w:p>
    <w:p>
      <w:r>
        <w:t>The Data Management section of the Business Requirements Document (BRD) for OLobby, the cloud-based task management application, outlines the requirements for data handling, storage, processing, security, and governance. This section ensures that the application effectively manages the data lifecycle and supports the productivity and collaboration features of OLobby, particularly for accounting firms during financial close, internal audits, and external audits.</w:t>
        <w:br/>
        <w:br/>
        <w:t>1. Data Collection and Input:</w:t>
        <w:br/>
        <w:br/>
        <w:t>- Sources of Data: Define the various sources from which OLobby will collect data, including user inputs, document uploads, system integrations (e.g., accounting software, ERP systems), and external APIs.</w:t>
        <w:br/>
        <w:t>- Data Types: Enumerate the types of data OLobby will handle, such as task details, user profiles, chat messages, video conference metadata, notes, documents, and audit records.</w:t>
        <w:br/>
        <w:t>- Input Methods: Describe the methods through which data will be entered into the system, including manual entry, file uploads, and automated data feeds.</w:t>
        <w:br/>
        <w:br/>
        <w:t>2. Data Storage:</w:t>
        <w:br/>
        <w:br/>
        <w:t>- Database Architecture: Specify the database architecture, whether it's SQL, NoSQL, or a combination, and the rationale for the chosen architecture.</w:t>
        <w:br/>
        <w:t>- Data Models: Detail the data models and schemas that will organize the data within the database, ensuring they are optimized for the application's workflow and task management features.</w:t>
        <w:br/>
        <w:t>- Data Retention Policies: Define data retention policies, including how long data will be stored and the criteria for archiving or purging old data.</w:t>
        <w:br/>
        <w:br/>
        <w:t>3. Data Processing:</w:t>
        <w:br/>
        <w:br/>
        <w:t>- Data Transformation: Outline the processes for data transformation, such as converting uploaded documents into searchable text or aggregating task data for the Global Dashboard.</w:t>
        <w:br/>
        <w:t>- Workflow Automation: Describe how data will trigger and support workflow automation, such as task assignments, deadline reminders, and status updates.</w:t>
        <w:br/>
        <w:t>- Data Integration: Detail the integration points for external systems and how data will be synchronized across platforms.</w:t>
        <w:br/>
        <w:br/>
        <w:t>4. Data Security:</w:t>
        <w:br/>
        <w:br/>
        <w:t>- Access Controls: Define the user roles and permissions for accessing different types of data, ensuring that sensitive information, like financial audit records, is only accessible to authorized users.</w:t>
        <w:br/>
        <w:t>- Encryption: Specify the encryption standards for data at rest and in transit, particularly for confidential documents and communication.</w:t>
        <w:br/>
        <w:t>- Data Masking: If applicable, describe any data masking techniques that will be used to protect sensitive information during processing and display.</w:t>
        <w:br/>
        <w:br/>
        <w:t>5. Data Governance:</w:t>
        <w:br/>
        <w:br/>
        <w:t>- Data Quality: Establish the processes for maintaining data accuracy, completeness, and consistency across the application.</w:t>
        <w:br/>
        <w:t>- Compliance: Outline the compliance requirements for data management, including GDPR, HIPAA, or other relevant regulations, and how OLobby will adhere to these standards.</w:t>
        <w:br/>
        <w:t>- Audit Trails: Detail the requirements for audit trails that log data access and changes, which are critical for accounting firms during audits.</w:t>
        <w:br/>
        <w:br/>
        <w:t>6. Data Backup and Recovery:</w:t>
        <w:br/>
        <w:br/>
        <w:t>- Backup Frequency: Determine how often data will be backed up and the methods used (e.g., incremental, differential, full backups).</w:t>
        <w:br/>
        <w:t>- Disaster Recovery: Outline the disaster recovery plan, including data restoration procedures and the target recovery time objective (RTO) and recovery point objective (RPO).</w:t>
        <w:br/>
        <w:br/>
        <w:t>7. Data Portability and Interoperability:</w:t>
        <w:br/>
        <w:br/>
        <w:t>- Export/Import Functions: Describe the capabilities for users to export and import data to and from OLobby, ensuring data portability.</w:t>
        <w:br/>
        <w:t>- APIs: Define the APIs that will be available for third-party integrations, allowing OLobby to exchange data with other systems seamlessly.</w:t>
        <w:br/>
        <w:br/>
        <w:t>8. User Data Management:</w:t>
        <w:br/>
        <w:br/>
        <w:t>- User Preferences: Explain how user preferences and settings will be stored and managed within the application.</w:t>
        <w:br/>
        <w:t>- Data Deletion: Detail the process for users to request data deletion in compliance with data protection regulations.</w:t>
        <w:br/>
        <w:br/>
        <w:t>9. Performance and Scalability:</w:t>
        <w:br/>
        <w:br/>
        <w:t>- Data Handling Capacity: Project the expected data volume and how the system will scale to handle growth.</w:t>
        <w:br/>
        <w:t>- Performance Metrics: Identify key performance indicators (KPIs) for data operations, such as query response times and transaction throughput.</w:t>
        <w:br/>
        <w:br/>
        <w:t>10. Reporting and Analytics:</w:t>
        <w:br/>
        <w:br/>
        <w:t>- Data Analysis Tools: Specify the tools and capabilities for data analysis within OLobby, such as generating reports for task completion rates or audit progress.</w:t>
        <w:br/>
        <w:t>- Custom Reporting: Allow for the creation of custom reports to meet the specific needs of accounting firms during financial close and audit processes.</w:t>
        <w:br/>
        <w:br/>
        <w:t>By addressing these components in the Data Management section of the BRD, OLobby will be equipped to handle the complex data requirements of accounting firms and provide a robust, secure, and efficient task management platform.</w:t>
      </w:r>
    </w:p>
    <w:p>
      <w:pPr>
        <w:pStyle w:val="Heading2"/>
      </w:pPr>
      <w:r>
        <w:t>Assumptions</w:t>
      </w:r>
    </w:p>
    <w:p>
      <w:r>
        <w:t>The Assumptions section of a Business Requirements Document (BRD) for OLobby, the cloud-based task management application, outlines the foundational suppositions upon which the project's requirements, planning, and execution are based. These assumptions are considered to be true, real, or certain for the purposes of planning and development, without necessarily having the proof at the current stage. They help in framing the scope, scale, and context of the project.</w:t>
        <w:br/>
        <w:br/>
        <w:t>Here is a detailed explanation of the Assumptions section for OLobby's BRD:</w:t>
        <w:br/>
        <w:br/>
        <w:t>1. Market Need: It is assumed that there is a significant demand for an all-in-one task management solution among accounting firms that handle financial close, internal audits, and external audits. This assumption is based on market research or feedback from potential users.</w:t>
        <w:br/>
        <w:br/>
        <w:t>2. Technology Infrastructure: The assumption is that the target users have access to reliable internet connectivity and devices (desktops, iPads, mobiles) capable of running cloud-based applications. This is crucial for OLobby's functionality as a cloud-based solution.</w:t>
        <w:br/>
        <w:br/>
        <w:t>3. Integration Capabilities: It is assumed that OLobby can be integrated with existing systems and software commonly used by accounting firms without significant compatibility issues. This includes accounting software, ERP systems, and other productivity tools.</w:t>
        <w:br/>
        <w:br/>
        <w:t>4. User Adoption: The assumption is that users will find OLobby intuitive and easy to use, leading to high adoption rates within the target market. This is based on the premise that the application's user interface and experience are designed to meet the specific needs of the users.</w:t>
        <w:br/>
        <w:br/>
        <w:t>5. Regulatory Compliance: It is assumed that OLobby will comply with all relevant data protection and privacy regulations, such as GDPR, HIPAA, or any other local laws applicable to the regions where it will be marketed. This is essential for the handling of sensitive financial data.</w:t>
        <w:br/>
        <w:br/>
        <w:t>6. Scalability: The assumption is that OLobby's cloud infrastructure is scalable to handle an increasing number of users and data volume as the customer base grows. This includes the ability to maintain performance and security standards.</w:t>
        <w:br/>
        <w:br/>
        <w:t>7. Security: It is assumed that OLobby will have robust security measures in place to protect against data breaches and cyber threats, which is critical for an application handling sensitive financial information.</w:t>
        <w:br/>
        <w:br/>
        <w:t>8. Maintenance and Support: The assumption is that ongoing maintenance and user support will be provided, ensuring that OLobby remains up-to-date and that user issues are resolved promptly.</w:t>
        <w:br/>
        <w:br/>
        <w:t>9. Budget and Funding: It is assumed that the project has access to the necessary budget and resources to complete the development and launch of OLobby. This includes funding for marketing, operations, and post-launch support.</w:t>
        <w:br/>
        <w:br/>
        <w:t>10. Project Timeline: The assumption is that the project timeline is realistic and accounts for all necessary phases of development, testing, and deployment. This is based on initial project estimates and may be subject to change.</w:t>
        <w:br/>
        <w:br/>
        <w:t>11. Legal and Ethical Considerations: It is assumed that OLobby's operations will adhere to all legal and ethical standards pertaining to the accounting industry and software development.</w:t>
        <w:br/>
        <w:br/>
        <w:t>12. Vendor Reliability: If third-party vendors are involved, there is an assumption that they are reliable and will deliver services or components as per the agreed terms and timelines.</w:t>
        <w:br/>
        <w:br/>
        <w:t>13. User Training: It is assumed that users will have access to adequate training resources to ensure effective use of OLobby. This includes tutorials, user manuals, and customer support.</w:t>
        <w:br/>
        <w:br/>
        <w:t>14. Data Migration: For firms transitioning from other systems to OLobby, it is assumed that data migration processes are feasible and will not result in significant data loss or downtime.</w:t>
        <w:br/>
        <w:br/>
        <w:t>15. Customization: It is assumed that OLobby will offer a degree of customization to meet the specific workflow requirements of different accounting firms.</w:t>
        <w:br/>
        <w:br/>
        <w:t>These assumptions must be validated and revisited throughout the project lifecycle to ensure they remain relevant and accurate. Any changes to these assumptions could have significant implications for the project scope, budget, timeline, and overall success.</w:t>
      </w:r>
    </w:p>
    <w:p>
      <w:pPr>
        <w:pStyle w:val="Heading2"/>
      </w:pPr>
      <w:r>
        <w:t>Constraints</w:t>
      </w:r>
    </w:p>
    <w:p>
      <w:r>
        <w:t>The Constraints section of the Business Requirements Document (BRD) for OLobby, the cloud-based task management application, outlines the limitations and restrictions that the project team must consider during the development and implementation of the product. These constraints can be technical, financial, legal, operational, or related to time and resources. They are critical to identify early in the project lifecycle to ensure that the project is planned and executed within its defined boundaries.</w:t>
        <w:br/>
        <w:br/>
        <w:t>Here is a detailed explanation of the potential constraints for OLobby:</w:t>
        <w:br/>
        <w:br/>
        <w:t>1. Technical Constraints:</w:t>
        <w:br/>
        <w:t xml:space="preserve">   - Compatibility: OLobby must be compatible with various devices and operating systems, including desktops, iPads, and mobile devices. This requires a responsive design and cross-platform support.</w:t>
        <w:br/>
        <w:t xml:space="preserve">   - Integration: The application should integrate seamlessly with existing systems and software used by accounting firms, such as financial software, CRM systems, and other productivity tools.</w:t>
        <w:br/>
        <w:t xml:space="preserve">   - Scalability: The system must be scalable to handle an increasing number of users and data without performance degradation.</w:t>
        <w:br/>
        <w:t xml:space="preserve">   - Data Migration: There may be constraints related to migrating existing data from legacy systems to OLobby.</w:t>
        <w:br/>
        <w:t xml:space="preserve">   - Security: As OLobby will handle sensitive financial data, it must comply with industry-standard security protocols and data protection laws.</w:t>
        <w:br/>
        <w:br/>
        <w:t>2. Financial Constraints:</w:t>
        <w:br/>
        <w:t xml:space="preserve">   - Budget: There may be a fixed budget for the development and deployment of OLobby, which could limit the scope or features of the application.</w:t>
        <w:br/>
        <w:t xml:space="preserve">   - Cost of Infrastructure: The cost of cloud infrastructure needed to support OLobby's services could impact the financial planning of the project.</w:t>
        <w:br/>
        <w:t xml:space="preserve">   - Return on Investment (ROI): The project must demonstrate a clear ROI, which could constrain the amount of investment in certain features or marketing efforts.</w:t>
        <w:br/>
        <w:br/>
        <w:t>3. Legal and Regulatory Constraints:</w:t>
        <w:br/>
        <w:t xml:space="preserve">   - Data Privacy: OLobby must comply with data privacy laws such as GDPR, HIPAA, or other relevant regulations in the jurisdictions it operates.</w:t>
        <w:br/>
        <w:t xml:space="preserve">   - Audit and Compliance: The application must facilitate compliance with financial and audit standards applicable to accounting firms.</w:t>
        <w:br/>
        <w:t xml:space="preserve">   - Intellectual Property: The development of OLobby must not infringe on any intellectual property rights and must ensure that all third-party components used are properly licensed.</w:t>
        <w:br/>
        <w:br/>
        <w:t>4. Operational Constraints:</w:t>
        <w:br/>
        <w:t xml:space="preserve">   - User Training: The complexity of OLobby may require extensive user training, which could be a constraint in terms of time and resources.</w:t>
        <w:br/>
        <w:t xml:space="preserve">   - Support and Maintenance: Ongoing support and maintenance of the application must be planned for, which could constrain resources post-launch.</w:t>
        <w:br/>
        <w:t xml:space="preserve">   - Change Management: The adoption of OLobby may require significant changes in the workflow of accounting firms, which could face resistance or require additional support.</w:t>
        <w:br/>
        <w:br/>
        <w:t>5. Time Constraints:</w:t>
        <w:br/>
        <w:t xml:space="preserve">   - Project Deadlines: There may be fixed deadlines for the launch of OLobby, which could impact the development cycle and feature set.</w:t>
        <w:br/>
        <w:t xml:space="preserve">   - Market Readiness: The application must be ready to launch at a time when it can gain maximum traction in the market, which may constrain the development timeline.</w:t>
        <w:br/>
        <w:br/>
        <w:t>6. Resource Constraints:</w:t>
        <w:br/>
        <w:t xml:space="preserve">   - Availability of Skilled Personnel: The availability of skilled developers, designers, and other professionals needed to develop OLobby could be limited.</w:t>
        <w:br/>
        <w:t xml:space="preserve">   - Vendor Dependencies: The project may rely on third-party vendors for certain services or components, and their timelines and deliverables could impact the project.</w:t>
        <w:br/>
        <w:br/>
        <w:t>In the BRD, each of these constraints should be clearly defined with as much detail as possible. The document should also outline how these constraints will be managed, monitored, and mitigated throughout the project lifecycle. Identifying and addressing constraints early helps in setting realistic expectations and planning for contingencies, which is crucial for the successful delivery of OLobby.</w:t>
      </w:r>
    </w:p>
    <w:p>
      <w:pPr>
        <w:pStyle w:val="Heading2"/>
      </w:pPr>
      <w:r>
        <w:t>Dependencies</w:t>
      </w:r>
    </w:p>
    <w:p>
      <w:r>
        <w:t>The Dependencies section of the Business Requirements Document (BRD) for OLobby, the cloud-based task management application, outlines the various external and internal factors that the project's success is contingent upon. This section is critical as it identifies the elements that must be in place for the project to proceed as planned, and it helps stakeholders understand the potential risks and constraints that could impact the project timeline, scope, and budget.</w:t>
        <w:br/>
        <w:br/>
        <w:t>Here is a detailed explanation of the Dependencies section for OLobby:</w:t>
        <w:br/>
        <w:br/>
        <w:t>1. Technical Dependencies:</w:t>
        <w:br/>
        <w:t xml:space="preserve">   - Platform Compatibility: OLobby must be compatible with various operating systems (Windows, macOS, iOS, Android) and devices (desktops, iPads, mobiles). This requires dependency on cross-platform development frameworks or technologies.</w:t>
        <w:br/>
        <w:t xml:space="preserve">   - Cloud Infrastructure: The application relies on cloud services for hosting, storage, and computing. Dependencies on cloud service providers (e.g., AWS, Azure, Google Cloud) and their availability, scalability, and security features are critical.</w:t>
        <w:br/>
        <w:t xml:space="preserve">   - Third-Party Services: Integration with third-party services for features like video conferencing (e.g., Zoom, WebEx), document editing (e.g., Google Docs, Microsoft Office Online), and file sharing (e.g., Dropbox, OneDrive) is essential. The project depends on the APIs and services provided by these third parties.</w:t>
        <w:br/>
        <w:br/>
        <w:t>2. Operational Dependencies:</w:t>
        <w:br/>
        <w:t xml:space="preserve">   - User Authentication: OLobby may depend on single sign-on (SSO) services or identity providers (e.g., Okta, Auth0) for secure user authentication.</w:t>
        <w:br/>
        <w:t xml:space="preserve">   - Data Migration: If users are transitioning from other task management systems, OLobby may depend on tools and services that facilitate data migration without data loss or corruption.</w:t>
        <w:br/>
        <w:t xml:space="preserve">   - Compliance and Regulations: As OLobby is targeting accounting firms, it must comply with financial industry regulations (e.g., SOX, GDPR, HIPAA). This creates a dependency on legal and compliance expertise.</w:t>
        <w:br/>
        <w:br/>
        <w:t>3. Business Dependencies:</w:t>
        <w:br/>
        <w:t xml:space="preserve">   - Market Availability: The launch and operation of OLobby depend on the readiness of the market, particularly accounting firms, to adopt a new cloud-based solution.</w:t>
        <w:br/>
        <w:t xml:space="preserve">   - Partnerships: Establishing partnerships with accounting software providers or professional accounting bodies could be crucial for market penetration and acceptance.</w:t>
        <w:br/>
        <w:t xml:space="preserve">   - Funding: The project's progress is dependent on securing sufficient funding or investment to cover development, marketing, and operational costs.</w:t>
        <w:br/>
        <w:br/>
        <w:t>4. Resource Dependencies:</w:t>
        <w:br/>
        <w:t xml:space="preserve">   - Skilled Personnel: The availability of skilled developers, designers, project managers, and other key personnel is necessary for the development and deployment of OLobby.</w:t>
        <w:br/>
        <w:t xml:space="preserve">   - Training: The implementation of OLobby may require training programs for end-users, creating a dependency on training material development and trainers.</w:t>
        <w:br/>
        <w:br/>
        <w:t>5. Project Management Dependencies:</w:t>
        <w:br/>
        <w:t xml:space="preserve">   - Milestones and Deliverables: The project timeline may be dependent on the completion of certain milestones and deliverables, which in turn may be contingent upon other project activities or external factors.</w:t>
        <w:br/>
        <w:t xml:space="preserve">   - Vendor Management: If outsourcing any part of the development or operations, the project depends on the performance and reliability of these vendors.</w:t>
        <w:br/>
        <w:br/>
        <w:t>6. Legal and Compliance Dependencies:</w:t>
        <w:br/>
        <w:t xml:space="preserve">   - Intellectual Property: The use of proprietary technology or software within OLobby may depend on licensing agreements and intellectual property rights.</w:t>
        <w:br/>
        <w:t xml:space="preserve">   - Data Privacy: Compliance with data protection laws requires dependency on legal frameworks and data privacy experts to ensure that OLobby's data handling practices are lawful.</w:t>
        <w:br/>
        <w:br/>
        <w:t>In the BRD, each dependency should be clearly defined with an explanation of how it impacts the project, along with any potential risks associated with it. Additionally, mitigation strategies should be outlined to address these dependencies, ensuring that the project team is prepared to handle any issues that may arise.</w:t>
      </w:r>
    </w:p>
    <w:p>
      <w:pPr>
        <w:pStyle w:val="Heading2"/>
      </w:pPr>
      <w:r>
        <w:t>Cost Estimate</w:t>
      </w:r>
    </w:p>
    <w:p>
      <w:r>
        <w:t>The Cost Estimate section of the Business Requirements Document (BRD) for OLobby, the cloud-based task management application, is a critical component that outlines the projected financial investment required to develop, launch, and maintain the application. This section should provide stakeholders with a clear understanding of the financial implications of the project, ensuring that the necessary funds are allocated and that the project remains financially viable.</w:t>
        <w:br/>
        <w:br/>
        <w:t>Here is a detailed explanation of what the Cost Estimate section should include:</w:t>
        <w:br/>
        <w:br/>
        <w:t>1. Initial Development Costs:</w:t>
        <w:br/>
        <w:t xml:space="preserve">   - Software Development: This includes the cost of hiring developers or a development team, which may consist of front-end, back-end, and full-stack developers, UX/UI designers, and quality assurance testers. Costs should be broken down by hourly rates or project milestones.</w:t>
        <w:br/>
        <w:t xml:space="preserve">   - Project Management: Costs associated with project managers who will oversee the development process, ensuring that the project stays on track and within budget.</w:t>
        <w:br/>
        <w:t xml:space="preserve">   - Infrastructure: The expenses for servers, databases, and other infrastructure needed to support the application, including cloud hosting fees.</w:t>
        <w:br/>
        <w:t xml:space="preserve">   - Licensing: Any costs for software licenses required for development tools, frameworks, or third-party services integrated into OLobby.</w:t>
        <w:br/>
        <w:t xml:space="preserve">   - Design and Branding: Costs for graphic design, branding, and user interface design to ensure the application is visually appealing and user-friendly.</w:t>
        <w:br/>
        <w:br/>
        <w:t>2. Operational Costs:</w:t>
        <w:br/>
        <w:t xml:space="preserve">   - Maintenance and Support: Ongoing costs for maintaining the application, including server costs, bug fixes, updates, and customer support personnel.</w:t>
        <w:br/>
        <w:t xml:space="preserve">   - Marketing and Sales: Estimated budget for marketing campaigns, promotional materials, and sales team expenses to attract users to OLobby.</w:t>
        <w:br/>
        <w:t xml:space="preserve">   - Administrative Costs: Overhead costs such as office space, utilities, and administrative staff salaries.</w:t>
        <w:br/>
        <w:br/>
        <w:t>3. Legal and Compliance Costs:</w:t>
        <w:br/>
        <w:t xml:space="preserve">   - Legal Fees: Costs for legal counsel to ensure that OLobby complies with all relevant laws and regulations, including data protection and privacy laws.</w:t>
        <w:br/>
        <w:t xml:space="preserve">   - Certifications: Any costs associated with obtaining certifications or audits required for the application, such as ISO certifications or SOC 2 compliance.</w:t>
        <w:br/>
        <w:br/>
        <w:t>4. Training Costs:</w:t>
        <w:br/>
        <w:t xml:space="preserve">   - User Training: Costs for creating and providing training materials or sessions to help users understand how to use OLobby effectively.</w:t>
        <w:br/>
        <w:t xml:space="preserve">   - Staff Training: Costs for training internal staff and customer support teams on the application's features and troubleshooting.</w:t>
        <w:br/>
        <w:br/>
        <w:t>5. Contingency Fund:</w:t>
        <w:br/>
        <w:t xml:space="preserve">   - Risk Management: A percentage of the total estimated cost should be set aside as a contingency fund to cover unforeseen expenses or to mitigate risks that may arise during development or post-launch.</w:t>
        <w:br/>
        <w:br/>
        <w:t>6. Cost-Benefit Analysis:</w:t>
        <w:br/>
        <w:t xml:space="preserve">   - ROI Estimation: An analysis of the expected return on investment, including projections of revenue growth, cost savings, and increased productivity for accounting firms using OLobby.</w:t>
        <w:br/>
        <w:t xml:space="preserve">   - Break-even Analysis: An estimate of the time it will take for OLobby to become profitable based on the cost estimates and projected revenue.</w:t>
        <w:br/>
        <w:br/>
        <w:t>7. Cost Summary and Approval:</w:t>
        <w:br/>
        <w:t xml:space="preserve">   - Total Cost Estimate: A summary of all the costs mentioned above, providing a total estimated budget for the project.</w:t>
        <w:br/>
        <w:t xml:space="preserve">   - Approval Process: Details on the approval process for the budget, including who is responsible for signing off on the cost estimates and what steps need to be taken if budget adjustments are required.</w:t>
        <w:br/>
        <w:br/>
        <w:t>Each cost should be itemized and justified with as much detail as possible to provide transparency and allow for informed decision-making. The cost estimates should be based on thorough research and, where possible, quotes from vendors and service providers. It is also important to regularly review and update the cost estimates throughout the project to reflect any changes in scope or market conditions.</w:t>
      </w:r>
    </w:p>
    <w:p>
      <w:pPr>
        <w:pStyle w:val="Heading2"/>
      </w:pPr>
      <w:r>
        <w:t>Deleted Or Deferred Requirement</w:t>
      </w:r>
    </w:p>
    <w:p>
      <w:r>
        <w:t>The "Deleted or Deferred Requirements" section of a Business Requirements Document (BRD) is a critical component that outlines any requirements that have been removed or postponed from the current scope of the project. This section ensures that stakeholders are aware of the features and functionalities that will not be included in the initial release of the product but may be considered for future development. For OLobby, this section would detail any aspects of the task management application that were initially considered but have since been excluded or delayed for various reasons such as budget constraints, technical limitations, or changes in business strategy.</w:t>
        <w:br/>
        <w:br/>
        <w:t>Here is a detailed explanation of what the "Deleted or Deferred Requirements" section might include for OLobby:</w:t>
        <w:br/>
        <w:br/>
        <w:t>### Deleted or Deferred Requirements for OLobby</w:t>
        <w:br/>
        <w:br/>
        <w:t>#### Introduction</w:t>
        <w:br/>
        <w:t>This section documents the requirements that have been deleted or deferred from the initial release of OLobby, the cloud-based task management application. These decisions have been made to align with the project's scope, budget, timeline, and resource constraints, as well as to maintain focus on the core functionalities that support the vision of transforming work processes in accounting firms.</w:t>
        <w:br/>
        <w:br/>
        <w:t>#### Deleted Requirements</w:t>
        <w:br/>
        <w:t>Deleted requirements are those that have been completely removed from the project scope and are not planned for future implementation. Reasons for deletion may include redundancy, lack of value to the target user base, or impracticality.</w:t>
        <w:br/>
        <w:br/>
        <w:t>1. Integrated Accounting Software: The initial plan to integrate a full-fledged accounting software module within OLobby has been deleted. This decision was made because the primary focus of OLobby is task management, and the integration would have significantly increased development time and costs.</w:t>
        <w:br/>
        <w:br/>
        <w:t>2. Custom Branding for Each Firm: The ability for accounting firms to apply custom branding to their OLobby interface has been removed from the scope. This feature was deemed non-essential for the initial launch and would have diverted resources from more critical functionalities.</w:t>
        <w:br/>
        <w:br/>
        <w:t>3. AI-Powered Financial Analysis Tools: The proposal to include artificial intelligence tools for financial analysis and forecasting was considered beyond the current technical capabilities and budget, and thus has been deleted.</w:t>
        <w:br/>
        <w:br/>
        <w:t>#### Deferred Requirements</w:t>
        <w:br/>
        <w:t>Deferred requirements are those that have been identified as valuable but are not critical for the initial launch. These may be revisited and potentially included in future updates or versions of OLobby.</w:t>
        <w:br/>
        <w:br/>
        <w:t>1. Video Conference Call System: The integration of a proprietary video conference call system has been deferred. For the initial release, OLobby will recommend users to utilize existing third-party video conferencing tools. This decision allows the development team to focus on the core task management features.</w:t>
        <w:br/>
        <w:br/>
        <w:t>2. Advanced Workflow Customization: While OLobby will include a basic workflow system, the advanced customization options for workflows have been deferred to simplify the initial offering and reduce complexity for users.</w:t>
        <w:br/>
        <w:br/>
        <w:t>3. Language Localization: The plan to offer OLobby in multiple languages has been deferred. The initial release will be available in English only, with the possibility of adding additional languages based on user demand and market expansion.</w:t>
        <w:br/>
        <w:br/>
        <w:t>4. Mobile Offline Mode: The capability for OLobby to function in an offline mode on mobile devices has been deferred due to the complexities associated with data synchronization and storage.</w:t>
        <w:br/>
        <w:br/>
        <w:t>#### Rationale for Deletion or Deferral</w:t>
        <w:br/>
        <w:t>Each decision to delete or defer a requirement has been made after careful consideration of the project's objectives, user needs, and the overall impact on the project timeline and budget. The primary goal is to ensure that OLobby delivers a robust and focused product that meets the core needs of accounting firms in managing tasks related to financial close, internal audits, and external audits.</w:t>
        <w:br/>
        <w:br/>
        <w:t>#### Impact Analysis</w:t>
        <w:br/>
        <w:t>The impact of these deletions and deferrals on the project and stakeholders has been analyzed. The current scope of OLobby will still meet the essential requirements and provide a comprehensive task management solution. Stakeholders have been informed, and their feedback has been incorporated into the decision-making process.</w:t>
        <w:br/>
        <w:br/>
        <w:t>#### Future Considerations</w:t>
        <w:br/>
        <w:t>Requirements that have been deferred will be reviewed periodically and may be included in future development cycles based on user feedback, market trends, and the strategic direction of OLobby. Stakeholders will be kept informed of any changes to the product roadmap.</w:t>
        <w:br/>
        <w:br/>
        <w:t>#### Conclusion</w:t>
        <w:br/>
        <w:t>This section of the BRD ensures transparency with stakeholders regarding the scope of the OLobby project. It provides a clear record of what has been excluded or postponed, along with the rationale for these decisions. By documenting deleted or deferred requirements, OLobby maintains a focused approach to delivering a high-quality product that aligns with the vision of transforming the work processes of accounting firms.</w:t>
      </w:r>
    </w:p>
    <w:p>
      <w:pPr>
        <w:pStyle w:val="Heading2"/>
      </w:pPr>
      <w:r>
        <w:t>Feedback And Confirmation</w:t>
      </w:r>
    </w:p>
    <w:p>
      <w:r>
        <w:t>The Feedback and Confirmation section of the Business Requirements Document (BRD) for OLobby, the cloud-based task management application, is a critical component that outlines the mechanisms for gathering user feedback and the processes for confirming that the system meets the specified requirements. This section ensures that the end product aligns with user expectations and business objectives, and it facilitates continuous improvement of the application.</w:t>
        <w:br/>
        <w:br/>
        <w:t>1. Purpose of Feedback and Confirmation:</w:t>
        <w:br/>
        <w:br/>
        <w:t>The purpose of this section is to define the strategies for collecting feedback from various stakeholders, including end-users, project team members, and any other relevant parties. It also details how feedback will be used to confirm that the system's features and functionalities meet the business requirements and user needs.</w:t>
        <w:br/>
        <w:br/>
        <w:t>2. Feedback Collection Methods:</w:t>
        <w:br/>
        <w:br/>
        <w:t>This subsection should describe the different methods that will be used to collect feedback throughout the lifecycle of OLobby. These methods may include:</w:t>
        <w:br/>
        <w:br/>
        <w:t>- Surveys and Questionnaires: Deploying online surveys or questionnaires to gather structured feedback from users.</w:t>
        <w:br/>
        <w:t>- User Interviews: Conducting one-on-one interviews with a representative sample of users to gain in-depth insights.</w:t>
        <w:br/>
        <w:t>- Focus Groups: Organizing focus group discussions to collect qualitative feedback from users.</w:t>
        <w:br/>
        <w:t>- Usability Testing: Inviting users to test the application and provide feedback on their experience.</w:t>
        <w:br/>
        <w:t>- Beta Testing: Releasing a beta version of OLobby to a select group of users and collecting their feedback.</w:t>
        <w:br/>
        <w:t>- Analytics and Reporting: Using in-app analytics to track user behavior and identify areas for improvement.</w:t>
        <w:br/>
        <w:t>- Feedback Forms: Incorporating feedback forms within the application for easy reporting of issues or suggestions.</w:t>
        <w:br/>
        <w:t>- Customer Support Interactions: Analyzing feedback received through customer support channels, including chat, email, and calls.</w:t>
        <w:br/>
        <w:br/>
        <w:t>3. Feedback Management:</w:t>
        <w:br/>
        <w:br/>
        <w:t>This subsection should outline the process for managing the feedback collected, including:</w:t>
        <w:br/>
        <w:br/>
        <w:t>- Feedback Logging: Establishing a system for recording and categorizing feedback.</w:t>
        <w:br/>
        <w:t>- Prioritization: Setting criteria for prioritizing feedback based on factors such as impact, urgency, and frequency.</w:t>
        <w:br/>
        <w:t>- Review and Analysis: Describing the process for reviewing feedback and analyzing it to identify trends and common issues.</w:t>
        <w:br/>
        <w:t>- Action Plan: Detailing how feedback will be translated into actionable items for system enhancement or bug fixing.</w:t>
        <w:br/>
        <w:t>- Communication: Explaining how feedback outcomes will be communicated back to the stakeholders and users.</w:t>
        <w:br/>
        <w:br/>
        <w:t>4. Confirmation Processes:</w:t>
        <w:br/>
        <w:br/>
        <w:t>This subsection should detail the processes for confirming that the system meets the business and user requirements, including:</w:t>
        <w:br/>
        <w:br/>
        <w:t>- Requirement Verification: Describing how each requirement will be tested and verified against the system's functionalities.</w:t>
        <w:br/>
        <w:t>- Acceptance Criteria: Defining the criteria for acceptance of the system by the business and users.</w:t>
        <w:br/>
        <w:t>- User Acceptance Testing (UAT): Outlining the UAT process, including who will participate, the scenarios that will be tested, and the documentation of results.</w:t>
        <w:br/>
        <w:t>- Sign-off Procedure: Establishing the formal sign-off procedure by the stakeholders to confirm that the system meets the agreed-upon requirements.</w:t>
        <w:br/>
        <w:br/>
        <w:t>5. Iterative Feedback and Improvement:</w:t>
        <w:br/>
        <w:br/>
        <w:t>This subsection should emphasize the importance of an iterative approach to feedback and system improvement, including:</w:t>
        <w:br/>
        <w:br/>
        <w:t>- Continuous Feedback Loop: Creating a continuous feedback loop where the system is regularly updated based on user feedback.</w:t>
        <w:br/>
        <w:t>- Version Control: Managing different versions of the application and documenting changes made in response to feedback.</w:t>
        <w:br/>
        <w:t>- Change Management: Describing the change management process to ensure that updates are smoothly integrated into the system without disrupting users.</w:t>
        <w:br/>
        <w:br/>
        <w:t>6. Documentation and Reporting:</w:t>
        <w:br/>
        <w:br/>
        <w:t>This subsection should specify how feedback and confirmation activities will be documented and reported, including:</w:t>
        <w:br/>
        <w:br/>
        <w:t>- Feedback Logs: Keeping detailed records of all feedback received and actions taken.</w:t>
        <w:br/>
        <w:t>- Confirmation Reports: Generating reports that confirm the system's compliance with the requirements.</w:t>
        <w:br/>
        <w:t>- Change Logs: Maintaining logs of all changes made to the system, including the rationale and impact of each change.</w:t>
        <w:br/>
        <w:br/>
        <w:t>7. Roles and Responsibilities:</w:t>
        <w:br/>
        <w:br/>
        <w:t>This subsection should define the roles and responsibilities of the team members involved in the feedback and confirmation process, including:</w:t>
        <w:br/>
        <w:br/>
        <w:t>- Project Manager: Overseeing the feedback and confirmation processes.</w:t>
        <w:br/>
        <w:t>- Business Analyst: Analyzing feedback and ensuring alignment with business requirements.</w:t>
        <w:br/>
        <w:t>- Quality Assurance Team: Conducting testing and verification activities.</w:t>
        <w:br/>
        <w:t>- Development Team: Implementing changes based on feedback.</w:t>
        <w:br/>
        <w:t>- End-Users: Providing feedback and participating in UAT.</w:t>
        <w:br/>
        <w:br/>
        <w:t>By detailing these elements in the Feedback and Confirmation section of the BRD, OLobby will have a structured approach to ensuring that the application meets the needs of accounting firms and their clients in the areas of financial close, internal audits, and external audits, while also providing a framework for ongoing improvement and user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