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Requirements Document</w:t>
      </w:r>
    </w:p>
    <w:p>
      <w:pPr>
        <w:pStyle w:val="Heading2"/>
      </w:pPr>
      <w:r>
        <w:t>Project Overview</w:t>
      </w:r>
    </w:p>
    <w:p>
      <w:r>
        <w:t>Project Overview</w:t>
        <w:br/>
        <w:br/>
        <w:t>1. Introduction:</w:t>
        <w:br/>
        <w:br/>
        <w:t>OLobby is envisioned as a comprehensive, cloud-based task management application designed to streamline the workflow of accounting firms during financial close processes, internal audits, and external audits. The application aims to consolidate various productivity tools into a single, user-friendly platform that can be accessed from desktops, iPads, mobile devices, and other similar gadgets. This section of the Business Requirements Document (BRD) provides an overview of the project, outlining its purpose, scope, objectives, and the value it intends to deliver to its users.</w:t>
        <w:br/>
        <w:br/>
        <w:t>2. Purpose:</w:t>
        <w:br/>
        <w:br/>
        <w:t>The primary purpose of OLobby is to enhance the productivity of accounting professionals by providing them with an integrated suite of tools that facilitate efficient task management, document handling, communication, and collaboration. By reducing the need to switch between multiple applications, OLobby aims to save time, reduce errors, and improve the overall quality of work.</w:t>
        <w:br/>
        <w:br/>
        <w:t>3. Scope:</w:t>
        <w:br/>
        <w:br/>
        <w:t>The scope of the OLobby project includes the development and deployment of the following features:</w:t>
        <w:br/>
        <w:br/>
        <w:t>- Global Dashboard: A centralized interface that provides an overview of all tasks, deadlines, and project statuses, allowing users to prioritize and manage their workload effectively.</w:t>
        <w:br/>
        <w:t xml:space="preserve">  </w:t>
        <w:br/>
        <w:t>- Document and File Management: A secure system for storing, organizing, and sharing documents and files relevant to accounting processes.</w:t>
        <w:br/>
        <w:t xml:space="preserve">  </w:t>
        <w:br/>
        <w:t>- Workflow System: A customizable workflow engine that automates and tracks the progress of tasks, ensuring that all steps in the accounting process are completed in a timely and orderly fashion.</w:t>
        <w:br/>
        <w:t xml:space="preserve">  </w:t>
        <w:br/>
        <w:t>- Task Management: Tools for creating, assigning, and tracking tasks, including the ability to set reminders and deadlines.</w:t>
        <w:br/>
        <w:t xml:space="preserve">  </w:t>
        <w:br/>
        <w:t>- Quick Notes: A feature for taking and organizing notes quickly, which can be linked to specific tasks or projects.</w:t>
        <w:br/>
        <w:t xml:space="preserve">  </w:t>
        <w:br/>
        <w:t>- Chat: An integrated chat system that allows for real-time communication between team members.</w:t>
        <w:br/>
        <w:t xml:space="preserve">  </w:t>
        <w:br/>
        <w:t>- Video Conference Call System: A built-in video conferencing tool to facilitate remote meetings and discussions.</w:t>
        <w:br/>
        <w:t xml:space="preserve">  </w:t>
        <w:br/>
        <w:t>- Share File System: A feature that enables users to share files with colleagues and clients securely and efficiently.</w:t>
        <w:br/>
        <w:br/>
        <w:t>The project will also include the necessary backend infrastructure, security measures, and compliance with relevant data protection regulations.</w:t>
        <w:br/>
        <w:br/>
        <w:t>4. Objectives:</w:t>
        <w:br/>
        <w:br/>
        <w:t>The objectives of the OLobby project are to:</w:t>
        <w:br/>
        <w:br/>
        <w:t>- Provide a unified platform that addresses the specific needs of accounting firms during financial close, internal audits, and external audits.</w:t>
        <w:br/>
        <w:t>- Improve collaboration and communication among team members and with clients.</w:t>
        <w:br/>
        <w:t>- Streamline task management and workflow processes to increase efficiency.</w:t>
        <w:br/>
        <w:t>- Reduce the time spent on administrative tasks, allowing professionals to focus on higher-value activities.</w:t>
        <w:br/>
        <w:t>- Ensure data security and compliance with industry standards and regulations.</w:t>
        <w:br/>
        <w:br/>
        <w:t>5. Business Value:</w:t>
        <w:br/>
        <w:br/>
        <w:t>OLobby is expected to deliver significant business value by:</w:t>
        <w:br/>
        <w:br/>
        <w:t>- Reducing the time and effort required to manage tasks and workflows.</w:t>
        <w:br/>
        <w:t>- Minimizing the risk of errors and omissions through improved organization and automation.</w:t>
        <w:br/>
        <w:t>- Enhancing the ability to meet deadlines and client expectations.</w:t>
        <w:br/>
        <w:t>- Providing a competitive edge by enabling accounting firms to operate more efficiently and effectively.</w:t>
        <w:br/>
        <w:t>- Offering scalability and flexibility to accommodate the growth and changing needs of the firm.</w:t>
        <w:br/>
        <w:br/>
        <w:t>6. Stakeholders:</w:t>
        <w:br/>
        <w:br/>
        <w:t>The stakeholders in the OLobby project include:</w:t>
        <w:br/>
        <w:br/>
        <w:t>- Accounting professionals and other end-users who will interact with the application daily.</w:t>
        <w:br/>
        <w:t>- IT staff responsible for implementing and maintaining the system.</w:t>
        <w:br/>
        <w:t>- Management and executive teams who will oversee the project and ensure it aligns with the firm's strategic goals.</w:t>
        <w:br/>
        <w:t>- Clients who will benefit indirectly from the improved service delivery.</w:t>
        <w:br/>
        <w:br/>
        <w:t>7. Assumptions and Constraints:</w:t>
        <w:br/>
        <w:br/>
        <w:t>Assumptions:</w:t>
        <w:br/>
        <w:t>- Users have a basic understanding of task management and productivity tools.</w:t>
        <w:br/>
        <w:t>- There is a reliable internet connection for cloud-based operations.</w:t>
        <w:br/>
        <w:br/>
        <w:t>Constraints:</w:t>
        <w:br/>
        <w:t>- The project must adhere to a predefined budget and timeline.</w:t>
        <w:br/>
        <w:t>- The system must comply with data protection and privacy laws.</w:t>
        <w:br/>
        <w:br/>
        <w:t>8. Project Timeline:</w:t>
        <w:br/>
        <w:br/>
        <w:t>The project timeline will be outlined in a separate section of the BRD, detailing the key milestones, development phases, and deadlines.</w:t>
        <w:br/>
        <w:br/>
        <w:t>9. Approval:</w:t>
        <w:br/>
        <w:br/>
        <w:t>The completion of the Project Overview section requires approval from the project's key stakeholders to ensure alignment with the overall business strategy and user needs. Once approved, the project team can proceed with the detailed planning and execution phases.</w:t>
      </w:r>
    </w:p>
    <w:p>
      <w:pPr>
        <w:pStyle w:val="Heading2"/>
      </w:pPr>
      <w:r>
        <w:t>Purpose And Scope Of This Specification</w:t>
      </w:r>
    </w:p>
    <w:p>
      <w:r>
        <w:t>### Purpose and Scope of this Specification</w:t>
        <w:br/>
        <w:br/>
        <w:t>#### Purpose</w:t>
        <w:br/>
        <w:br/>
        <w:t>The purpose of this Business Requirements Document (BRD) is to provide a comprehensive outline of the requirements for OLobby, a cloud-based task management application designed to enhance productivity for users across various devices, including desktops, iPads, mobiles, and other similar devices. This document will serve as a foundational agreement between stakeholders, including the development team, project managers, and end-users, to ensure that the final product aligns with the business objectives and user needs.</w:t>
        <w:br/>
        <w:br/>
        <w:t>The BRD will detail the functional and non-functional requirements, system features, user interactions, and constraints of OLobby. It will also establish the criteria for project success and provide a clear roadmap for the development lifecycle. The document will guide the design, development, testing, and deployment phases, ensuring that OLobby meets the expectations for transforming the workflow within accounting firms during financial close, internal audits, and external audits.</w:t>
        <w:br/>
        <w:br/>
        <w:t>#### Scope</w:t>
        <w:br/>
        <w:br/>
        <w:t>The scope of this specification encompasses the following key components of OLobby:</w:t>
        <w:br/>
        <w:br/>
        <w:t>1. Global Dashboard: A centralized interface that provides users with an overview of their tasks, projects, and workflow statuses. The dashboard will be customizable and offer analytics and insights to improve decision-making.</w:t>
        <w:br/>
        <w:br/>
        <w:t>2. Document and File Management: A secure system for storing, organizing, and accessing various documents and files related to tasks and projects. It will support version control and permission-based access.</w:t>
        <w:br/>
        <w:br/>
        <w:t>3. Workflow System: A flexible framework that allows users to create, manage, and track workflows tailored to the specific processes of financial close, internal audits, and external audits.</w:t>
        <w:br/>
        <w:br/>
        <w:t>4. Task Management: A robust module for creating, assigning, prioritizing, and tracking tasks. It will include features such as deadlines, reminders, and progress tracking.</w:t>
        <w:br/>
        <w:br/>
        <w:t>5. Quick Notes: A feature for users to quickly jot down ideas, reminders, or important information that can be linked to specific tasks or projects.</w:t>
        <w:br/>
        <w:br/>
        <w:t>6. Chat: An integrated communication tool that enables real-time messaging between users, facilitating collaboration and quick resolution of queries.</w:t>
        <w:br/>
        <w:br/>
        <w:t>7. Video Conference Call System: A built-in video conferencing feature that allows users to conduct virtual meetings, discussions, and collaborative sessions without the need for third-party software.</w:t>
        <w:br/>
        <w:br/>
        <w:t>8. Share File System: A mechanism for users to share files and documents securely with internal and external stakeholders, with the ability to set access levels and track sharing history.</w:t>
        <w:br/>
        <w:br/>
        <w:t>The scope also includes the following considerations:</w:t>
        <w:br/>
        <w:br/>
        <w:t>- User Experience: Ensuring that OLobby is intuitive, user-friendly, and accessible on various devices, with a focus on minimizing the learning curve for new users.</w:t>
        <w:br/>
        <w:br/>
        <w:t>- Security: Implementing robust security measures to protect sensitive financial data, including encryption, secure authentication, and compliance with relevant regulations.</w:t>
        <w:br/>
        <w:br/>
        <w:t>- Integration: Facilitating seamless integration with existing tools and platforms commonly used by accounting firms, such as ERP systems, accounting software, and other productivity tools.</w:t>
        <w:br/>
        <w:br/>
        <w:t>- Scalability: Designing OLobby to accommodate growth, with the ability to scale up as the number of users and the volume of data increases.</w:t>
        <w:br/>
        <w:br/>
        <w:t>- Compliance: Ensuring that OLobby complies with industry standards and regulations relevant to accounting practices, data protection, and privacy.</w:t>
        <w:br/>
        <w:br/>
        <w:t>- Support and Maintenance: Establishing a framework for ongoing support, maintenance, and updates to OLobby, ensuring that the application remains current and responsive to user needs.</w:t>
        <w:br/>
        <w:br/>
        <w:t>This BRD will not cover the development of unrelated systems or features outside the defined scope, such as payroll management, customer relationship management (CRM), or enterprise resource planning (ERP) functionalities that do not directly support task management and productivity for accounting firms.</w:t>
        <w:br/>
        <w:br/>
        <w:t>By defining the purpose and scope of this specification, this BRD sets the stage for the successful development and implementation of OLobby, ensuring that it meets the strategic goals of enhancing productivity and transforming the work processes within the target industry.</w:t>
      </w:r>
    </w:p>
    <w:p>
      <w:pPr>
        <w:pStyle w:val="Heading2"/>
      </w:pPr>
      <w:r>
        <w:t>Product Service Description</w:t>
      </w:r>
    </w:p>
    <w:p>
      <w:r>
        <w:t>### Product/Service Description Section of the Business Requirements Document (BRD) for OLobby</w:t>
        <w:br/>
        <w:br/>
        <w:t>#### 1. Introduction</w:t>
        <w:br/>
        <w:br/>
        <w:t>OLobby is a comprehensive, cloud-based task management application designed to streamline the workflow of accounting firms and professionals. It offers a suite of tools that facilitate collaboration, document management, and task tracking, with the aim of enhancing productivity and efficiency in financial close processes, internal audits, and external audits.</w:t>
        <w:br/>
        <w:br/>
        <w:t>#### 2. Product Overview</w:t>
        <w:br/>
        <w:br/>
        <w:t>OLobby integrates multiple functionalities into a single platform, allowing users to manage their workload across various devices, including desktops, iPads, and mobile phones. The application is built with a focus on user-friendliness and productivity, ensuring that accounting professionals can manage their tasks quickly and smartly.</w:t>
        <w:br/>
        <w:br/>
        <w:t>#### 3. Key Features</w:t>
        <w:br/>
        <w:br/>
        <w:t>##### a. Global Dashboard</w:t>
        <w:br/>
        <w:t>- A centralized interface that provides an overview of all ongoing tasks, deadlines, and project statuses.</w:t>
        <w:br/>
        <w:t>- Customizable widgets and notifications to keep users informed about critical updates.</w:t>
        <w:br/>
        <w:br/>
        <w:t>##### b. Document and File Management</w:t>
        <w:br/>
        <w:t>- Secure storage and organization of documents and files with easy retrieval and version control.</w:t>
        <w:br/>
        <w:t>- Permission-based access to ensure confidentiality and integrity of sensitive financial data.</w:t>
        <w:br/>
        <w:br/>
        <w:t>##### c. Workflow System</w:t>
        <w:br/>
        <w:t>- Automated workflows to streamline the financial close, audit processes, and other routine tasks.</w:t>
        <w:br/>
        <w:t>- Configurable rules and triggers to reduce manual intervention and errors.</w:t>
        <w:br/>
        <w:br/>
        <w:t>##### d. Task Management</w:t>
        <w:br/>
        <w:t>- Tools to create, assign, and track tasks with deadlines and priority levels.</w:t>
        <w:br/>
        <w:t>- Integration with calendars for scheduling and reminders.</w:t>
        <w:br/>
        <w:br/>
        <w:t>##### e. Quick Notes</w:t>
        <w:br/>
        <w:t>- A feature for taking and organizing notes quickly during meetings or while working on tasks.</w:t>
        <w:br/>
        <w:t>- Ability to link notes to specific tasks or projects for easy reference.</w:t>
        <w:br/>
        <w:br/>
        <w:t>##### f. Chat</w:t>
        <w:br/>
        <w:t>- Real-time messaging for instant communication within teams or with clients.</w:t>
        <w:br/>
        <w:t>- Group and private chat options to facilitate collaboration.</w:t>
        <w:br/>
        <w:br/>
        <w:t>##### g. Video Conference Call System</w:t>
        <w:br/>
        <w:t>- Built-in video conferencing to conduct virtual meetings with clients or team members.</w:t>
        <w:br/>
        <w:t>- Features like screen sharing, recording, and virtual whiteboards to enhance meeting productivity.</w:t>
        <w:br/>
        <w:br/>
        <w:t>##### h. Share File System</w:t>
        <w:br/>
        <w:t>- Secure file sharing with external parties, such as clients or third-party auditors.</w:t>
        <w:br/>
        <w:t>- Tracking of shared files and control over access permissions.</w:t>
        <w:br/>
        <w:br/>
        <w:t>#### 4. Technical Specifications</w:t>
        <w:br/>
        <w:br/>
        <w:t>- Cloud-based architecture ensuring accessibility from anywhere with an internet connection.</w:t>
        <w:br/>
        <w:t>- Cross-platform compatibility for seamless operation on desktops, iPads, and mobile devices.</w:t>
        <w:br/>
        <w:t>- Robust security measures, including encryption, multi-factor authentication, and regular backups.</w:t>
        <w:br/>
        <w:t>- Compliance with relevant industry standards and regulations (e.g., GDPR, SOC 2).</w:t>
        <w:br/>
        <w:br/>
        <w:t>#### 5. User Experience</w:t>
        <w:br/>
        <w:br/>
        <w:t>- Intuitive user interface designed for ease of use, minimizing the learning curve for new users.</w:t>
        <w:br/>
        <w:t>- Customizable themes and layouts to accommodate individual preferences and accessibility needs.</w:t>
        <w:br/>
        <w:t>- Responsive design ensuring a consistent experience across all devices.</w:t>
        <w:br/>
        <w:br/>
        <w:t>#### 6. Integration Capabilities</w:t>
        <w:br/>
        <w:br/>
        <w:t>- API support for integration with existing systems such as ERP, CRM, and other accounting software.</w:t>
        <w:br/>
        <w:t>- Import and export functionalities for data migration and synchronization.</w:t>
        <w:br/>
        <w:br/>
        <w:t>#### 7. Support and Maintenance</w:t>
        <w:br/>
        <w:br/>
        <w:t>- 24/7 customer support via chat, email, and phone.</w:t>
        <w:br/>
        <w:t>- Regular updates and feature enhancements based on user feedback and industry trends.</w:t>
        <w:br/>
        <w:t>- Comprehensive documentation and training resources available for users.</w:t>
        <w:br/>
        <w:br/>
        <w:t>#### 8. Future Enhancements</w:t>
        <w:br/>
        <w:br/>
        <w:t>- Roadmap for the development of additional features such as AI-driven analytics, predictive task management, and advanced reporting tools.</w:t>
        <w:br/>
        <w:t>- Commitment to continuous improvement and adaptation to changing market needs.</w:t>
        <w:br/>
        <w:br/>
        <w:t>#### 9. Business Benefits</w:t>
        <w:br/>
        <w:br/>
        <w:t>- Increased efficiency and productivity in managing accounting tasks and workflows.</w:t>
        <w:br/>
        <w:t>- Improved collaboration and communication within teams and with clients.</w:t>
        <w:br/>
        <w:t>- Enhanced data security and compliance with regulatory requirements.</w:t>
        <w:br/>
        <w:t>- Reduction in time spent on administrative tasks, allowing professionals to focus on value-added services.</w:t>
        <w:br/>
        <w:br/>
        <w:t>#### 10. Target Market</w:t>
        <w:br/>
        <w:br/>
        <w:t>- Accounting firms of all sizes, from small practices to large multinational corporations.</w:t>
        <w:br/>
        <w:t>- Accounting professionals including auditors, financial analysts, and tax consultants.</w:t>
        <w:br/>
        <w:t>- Clients of accounting firms seeking a streamlined approach to collaboration and data sharing.</w:t>
        <w:br/>
        <w:br/>
        <w:t>#### Conclusion</w:t>
        <w:br/>
        <w:br/>
        <w:t>OLobby is positioned to be a transformative solution for accounting firms, offering a blend of task management, collaboration, and workflow automation in a secure, cloud-based environment. The product is designed to meet the specific needs of the accounting industry, with a focus on enhancing the efficiency and effectiveness of financial close processes, audits, and other critical accounting functions.</w:t>
      </w:r>
    </w:p>
    <w:p>
      <w:pPr>
        <w:pStyle w:val="Heading2"/>
      </w:pPr>
      <w:r>
        <w:t>Product Deliverables</w:t>
      </w:r>
    </w:p>
    <w:p>
      <w:r>
        <w:t>The Product Deliverables section of the Business Requirements Document (BRD) for OLobby, the cloud-based task management application, outlines the specific outputs that the development team is expected to produce as part of the project. This section serves as a clear guide for what the stakeholders can expect at the end of the development process. Below is a detailed explanation of the Product Deliverables section for OLobby:</w:t>
        <w:br/>
        <w:br/>
        <w:t>1. Global Dashboard Module:</w:t>
        <w:br/>
        <w:t xml:space="preserve">   - A customizable and interactive dashboard that provides an overview of all tasks, projects, and workflows.</w:t>
        <w:br/>
        <w:t xml:space="preserve">   - Real-time data visualization with graphs, charts, and task progress indicators.</w:t>
        <w:br/>
        <w:t xml:space="preserve">   - User-specific dashboard configurations allowing different views for different roles (e.g., accountants, auditors, managers).</w:t>
        <w:br/>
        <w:br/>
        <w:t>2. Document and File Management System:</w:t>
        <w:br/>
        <w:t xml:space="preserve">   - A secure cloud storage solution for all types of documents and files.</w:t>
        <w:br/>
        <w:t xml:space="preserve">   - Features for uploading, downloading, previewing, and organizing documents.</w:t>
        <w:br/>
        <w:t xml:space="preserve">   - Version control and audit trails for document edits and access.</w:t>
        <w:br/>
        <w:t xml:space="preserve">   - Integration with common file formats and third-party document management tools.</w:t>
        <w:br/>
        <w:br/>
        <w:t>3. Workflow System:</w:t>
        <w:br/>
        <w:t xml:space="preserve">   - A flexible workflow engine to automate and streamline accounting processes.</w:t>
        <w:br/>
        <w:t xml:space="preserve">   - Customizable templates for financial close, internal audits, and external audits.</w:t>
        <w:br/>
        <w:t xml:space="preserve">   - Notification and alert system for task assignments and deadlines.</w:t>
        <w:br/>
        <w:t xml:space="preserve">   - Reporting capabilities to track workflow efficiency and identify bottlenecks.</w:t>
        <w:br/>
        <w:br/>
        <w:t>4. Task Management System:</w:t>
        <w:br/>
        <w:t xml:space="preserve">   - Tools for creating, assigning, tracking, and prioritizing tasks.</w:t>
        <w:br/>
        <w:t xml:space="preserve">   - Integration with the Global Dashboard for a unified view of all tasks.</w:t>
        <w:br/>
        <w:t xml:space="preserve">   - Collaboration features to allow team members to comment and update task status.</w:t>
        <w:br/>
        <w:t xml:space="preserve">   - Mobile and desktop notifications for task reminders and updates.</w:t>
        <w:br/>
        <w:br/>
        <w:t>5. Quick Notes Feature:</w:t>
        <w:br/>
        <w:t xml:space="preserve">   - A simple and intuitive interface for taking and organizing quick notes.</w:t>
        <w:br/>
        <w:t xml:space="preserve">   - Ability to attach notes to specific tasks, documents, or workflows.</w:t>
        <w:br/>
        <w:t xml:space="preserve">   - Search and filter capabilities to easily retrieve notes.</w:t>
        <w:br/>
        <w:br/>
        <w:t>6. Chat System:</w:t>
        <w:br/>
        <w:t xml:space="preserve">   - Real-time messaging platform for internal communication.</w:t>
        <w:br/>
        <w:t xml:space="preserve">   - Group chat and direct messaging functionalities.</w:t>
        <w:br/>
        <w:t xml:space="preserve">   - Integration with task and workflow systems for context-specific discussions.</w:t>
        <w:br/>
        <w:t xml:space="preserve">   - File sharing within chat conversations.</w:t>
        <w:br/>
        <w:br/>
        <w:t>7. Video Conference Call System:</w:t>
        <w:br/>
        <w:t xml:space="preserve">   - High-quality video conferencing tool for virtual meetings.</w:t>
        <w:br/>
        <w:t xml:space="preserve">   - Features such as screen sharing, recording, and participant management.</w:t>
        <w:br/>
        <w:t xml:space="preserve">   - Integration with the task management system to schedule and link meetings with specific tasks or projects.</w:t>
        <w:br/>
        <w:br/>
        <w:t>8. Share File System:</w:t>
        <w:br/>
        <w:t xml:space="preserve">   - Secure file-sharing capabilities with external parties.</w:t>
        <w:br/>
        <w:t xml:space="preserve">   - Permission settings to control access and editing rights.</w:t>
        <w:br/>
        <w:t xml:space="preserve">   - Tracking of shared files and recipient activity.</w:t>
        <w:br/>
        <w:br/>
        <w:t>9. Technical Documentation:</w:t>
        <w:br/>
        <w:t xml:space="preserve">   - Comprehensive user manuals and system documentation.</w:t>
        <w:br/>
        <w:t xml:space="preserve">   - API documentation for integration with other systems.</w:t>
        <w:br/>
        <w:t xml:space="preserve">   - Maintenance and support guides.</w:t>
        <w:br/>
        <w:br/>
        <w:t>10. Training Materials:</w:t>
        <w:br/>
        <w:t xml:space="preserve">    - Online tutorials and how-to guides for end-users.</w:t>
        <w:br/>
        <w:t xml:space="preserve">    - Training modules for different user roles within accounting firms.</w:t>
        <w:br/>
        <w:t xml:space="preserve">    - Webinars and live training sessions for initial rollout and ongoing support.</w:t>
        <w:br/>
        <w:br/>
        <w:t>11. Support and Maintenance Plan:</w:t>
        <w:br/>
        <w:t xml:space="preserve">    - Details of the customer support infrastructure.</w:t>
        <w:br/>
        <w:t xml:space="preserve">    - Service Level Agreements (SLAs) for system uptime and issue resolution.</w:t>
        <w:br/>
        <w:t xml:space="preserve">    - Regular system updates and feature enhancements schedule.</w:t>
        <w:br/>
        <w:br/>
        <w:t>12. Compliance and Security Deliverables:</w:t>
        <w:br/>
        <w:t xml:space="preserve">    - Security protocols and compliance measures for handling sensitive financial data.</w:t>
        <w:br/>
        <w:t xml:space="preserve">    - Regular security audits and compliance certifications (e.g., SOC 2, GDPR).</w:t>
        <w:br/>
        <w:br/>
        <w:t>13. Marketing and Launch Materials:</w:t>
        <w:br/>
        <w:t xml:space="preserve">    - Promotional content and marketing strategies for product launch.</w:t>
        <w:br/>
        <w:t xml:space="preserve">    - Branding materials, including logos, taglines, and product descriptions.</w:t>
        <w:br/>
        <w:br/>
        <w:t>14. Feedback and Iteration Mechanism:</w:t>
        <w:br/>
        <w:t xml:space="preserve">    - System for collecting user feedback post-launch.</w:t>
        <w:br/>
        <w:t xml:space="preserve">    - Process for incorporating feedback into product iterations and updates.</w:t>
        <w:br/>
        <w:br/>
        <w:t>Each deliverable will be accompanied by specific acceptance criteria, timelines, and responsible parties to ensure clarity and accountability. The deliverables will be subject to quality assurance checks and user acceptance testing to ensure they meet the business requirements and user expectations.</w:t>
      </w:r>
    </w:p>
    <w:p>
      <w:pPr>
        <w:pStyle w:val="Heading2"/>
      </w:pPr>
      <w:r>
        <w:t>User Scenarios Use Cases</w:t>
      </w:r>
    </w:p>
    <w:p>
      <w:r>
        <w:t>(Improved)</w:t>
        <w:br/>
        <w:br/>
        <w:t>The User Scenarios/Use Cases section of the Business Requirements Document (BRD) for OLobby, the cloud-based task management application, is crucial for illustrating the practical applications of the system from the perspective of different user roles. This section provides a narrative that helps developers and stakeholders envision the user experience, ensuring that the system's features meet the needs of the users and the business objectives. It also aids in identifying any potential gaps in functionality or user experience.</w:t>
        <w:br/>
        <w:br/>
        <w:t>The following are the refined user scenarios/use cases for OLobby, integrating the additional data provided:</w:t>
        <w:br/>
        <w:br/>
        <w:t>### Use Case 1: Global Dashboard Interaction</w:t>
        <w:br/>
        <w:br/>
        <w:t>**Primary Actor:** All Users (Accountants, Auditors, Managers, etc.)</w:t>
        <w:br/>
        <w:br/>
        <w:t>**Goal:** To provide a comprehensive overview of tasks, pending items, and notifications to facilitate daily operations.</w:t>
        <w:br/>
        <w:br/>
        <w:t>**Preconditions:** User has successfully authenticated and is logged into OLobby.</w:t>
        <w:br/>
        <w:br/>
        <w:t>**Main Flow:**</w:t>
        <w:br/>
        <w:t>1. User logs into OLobby and is directed to the Global Dashboard.</w:t>
        <w:br/>
        <w:t>2. The dashboard summarizes outstanding tasks, upcoming deadlines, recent documents, and workflow statuses.</w:t>
        <w:br/>
        <w:t>3. User interacts with tasks to view details, update progress, or mark them as complete.</w:t>
        <w:br/>
        <w:t>4. User checks notifications for critical messages or updates.</w:t>
        <w:br/>
        <w:t>5. User utilizes the calendar feature to review and manage scheduled tasks and meetings.</w:t>
        <w:br/>
        <w:br/>
        <w:t>**Postconditions:** User has a clear understanding of their daily priorities and any recent updates.</w:t>
        <w:br/>
        <w:br/>
        <w:t>**Alternative Flows:**</w:t>
        <w:br/>
        <w:t>- If the user encounters an error while accessing the dashboard, an error message is displayed, and the user can retry or seek IT support.</w:t>
        <w:br/>
        <w:br/>
        <w:t>**Exception Conditions:**</w:t>
        <w:br/>
        <w:t>- If the dashboard fails to load, the user can refresh the page or reach out to support for assistance.</w:t>
        <w:br/>
        <w:br/>
        <w:t>### Use Case 2: Document and File Management</w:t>
        <w:br/>
        <w:br/>
        <w:t>**Primary Actor:** Accountants and Auditors</w:t>
        <w:br/>
        <w:br/>
        <w:t>**Goal:** To efficiently manage and organize documents and files pertinent to financial operations and audits.</w:t>
        <w:br/>
        <w:br/>
        <w:t>**Preconditions:** User has the necessary permissions to access and manage documents.</w:t>
        <w:br/>
        <w:br/>
        <w:t>**Main Flow:**</w:t>
        <w:br/>
        <w:t>1. User navigates to the Document and File Management module.</w:t>
        <w:br/>
        <w:t>2. User uploads new documents or selects from existing files.</w:t>
        <w:br/>
        <w:t>3. User categorizes documents into folders and configures access permissions for team members.</w:t>
        <w:br/>
        <w:t>4. User applies tags to documents for streamlined retrieval and employs keyword search for file discovery.</w:t>
        <w:br/>
        <w:t>5. User examines document version history and, if needed, reverts to previous versions.</w:t>
        <w:br/>
        <w:br/>
        <w:t>**Postconditions:** Documents are systematically organized and readily accessible to authorized personnel.</w:t>
        <w:br/>
        <w:br/>
        <w:t>### Use Case 3: Super Admin Company Onboarding and User Management</w:t>
        <w:br/>
        <w:br/>
        <w:t>**Primary Actor:** Super Admin</w:t>
        <w:br/>
        <w:br/>
        <w:t>**Goal:** To efficiently onboard new companies and manage user accounts within those companies.</w:t>
        <w:br/>
        <w:br/>
        <w:t>**Preconditions:** Super Admin is logged into OLobby with elevated privileges.</w:t>
        <w:br/>
        <w:br/>
        <w:t>**Main Flow:**</w:t>
        <w:br/>
        <w:t>1. Super Admin initiates the creation of a new company profile in OLobby.</w:t>
        <w:br/>
        <w:t>2. Super Admin adds users to the company, assigning them predefined or custom roles and associating them with specific locations.</w:t>
        <w:br/>
        <w:t>3. Super Admin configures custom roles tailored to the company's unique operational needs.</w:t>
        <w:br/>
        <w:t>4. Super Admin adjusts user permissions and access levels to ensure security and proper functionality.</w:t>
        <w:br/>
        <w:t>5. Super Admin provides orientation materials and training resources to new users.</w:t>
        <w:br/>
        <w:br/>
        <w:t>**Postconditions:** The new company is fully integrated into OLobby with users properly set up and trained.</w:t>
        <w:br/>
        <w:br/>
        <w:t>**Alternative Flows:**</w:t>
        <w:br/>
        <w:t>- If the Super Admin needs to modify user roles or remove a user, they can do so through the user management interface without disrupting ongoing operations.</w:t>
        <w:br/>
        <w:br/>
        <w:t>**Exception Conditions:**</w:t>
        <w:br/>
        <w:t>- If an issue arises during the onboarding process, such as a conflict with an existing company name, the system will prompt the Super Admin to address the issue.</w:t>
        <w:br/>
        <w:br/>
        <w:t>(Additional use cases should be developed and included here, each with alternative flows and exception conditions as necessary.)</w:t>
        <w:br/>
        <w:br/>
        <w:t>Each use case will be reviewed and validated with stakeholders, including the Super Admin role, to ensure they accurately represent the intended business processes and user requirements. By detailing these scenarios, the development team will gain a comprehensive understanding of the functionalities needed for OLobby, enabling them to design and implement a system that enhances the operational efficiency of accounting firms.</w:t>
      </w:r>
    </w:p>
    <w:p>
      <w:pPr>
        <w:pStyle w:val="Heading2"/>
      </w:pPr>
      <w:r>
        <w:t>User Characteristics</w:t>
      </w:r>
    </w:p>
    <w:p>
      <w:r>
        <w:t>The User Characteristics section of the Business Requirements Document (BRD) for OLobby, the cloud-based task management application, is a critical component that outlines the demographics, roles, responsibilities, and needs of the end-users who will interact with the system. This section ensures that the development team understands the target audience and can tailor the application to meet their specific requirements. Below is a detailed explanation of the User Characteristics section for OLobby:</w:t>
        <w:br/>
        <w:br/>
        <w:t>### 1. User Demographics:</w:t>
        <w:br/>
        <w:t>- Job Titles and Roles: This subsection will list the primary job titles and roles of the users, such as accountants, auditors, financial analysts, and administrative staff within accounting firms.</w:t>
        <w:br/>
        <w:t>- Experience Level: Users may range from entry-level staff to experienced professionals with varying degrees of familiarity with task management and cloud-based systems.</w:t>
        <w:br/>
        <w:t>- Technical Proficiency: The expected technical proficiency of users, including their comfort with using similar platforms and adapting to new technologies.</w:t>
        <w:br/>
        <w:t>- Industry: Users will primarily be from the accounting and auditing sector, with a focus on financial close, internal audits, and external audits.</w:t>
        <w:br/>
        <w:t>- Geographic Location: Since OLobby is cloud-based, it will cater to users from diverse geographic locations, potentially across different time zones.</w:t>
        <w:br/>
        <w:br/>
        <w:t>### 2. User Roles and Responsibilities:</w:t>
        <w:br/>
        <w:t>- Accountants: Responsible for managing financial records, preparing reports, and ensuring compliance with regulatory standards.</w:t>
        <w:br/>
        <w:t>- Auditors: Tasked with examining financial statements, assessing the accuracy of records, and providing insights on financial operations.</w:t>
        <w:br/>
        <w:t>- Financial Analysts: Engaged in analyzing financial data, forecasting trends, and assisting in strategic decision-making.</w:t>
        <w:br/>
        <w:t>- Administrative Staff: Handling scheduling, document management, and supporting the workflow of the accounting and auditing teams.</w:t>
        <w:br/>
        <w:br/>
        <w:t>### 3. User Needs and Goals:</w:t>
        <w:br/>
        <w:t>- Efficiency in Task Management: Users require a system that streamlines task management to enhance productivity and reduce the time spent on administrative tasks.</w:t>
        <w:br/>
        <w:t>- Document and File Management: A secure and organized system for managing a large volume of documents and files associated with accounting and auditing tasks.</w:t>
        <w:br/>
        <w:t>- Workflow Optimization: The ability to customize and automate workflows to improve the efficiency of financial close processes and audit procedures.</w:t>
        <w:br/>
        <w:t>- Collaboration Tools: Features such as chat, video conferencing, and file sharing to facilitate seamless communication and collaboration among team members and with clients.</w:t>
        <w:br/>
        <w:t>- Quick Access to Information: Quick Notes and other tools for easily capturing and retrieving important information during the course of work.</w:t>
        <w:br/>
        <w:t>- Data Security and Compliance: Ensuring that the system adheres to industry standards and regulations for data protection and privacy.</w:t>
        <w:br/>
        <w:br/>
        <w:t>### 4. User Constraints and Limitations:</w:t>
        <w:br/>
        <w:t>- Access to Technology: Some users may have limited access to high-speed internet or the latest devices, which could affect their interaction with the cloud-based system.</w:t>
        <w:br/>
        <w:t>- Learning Curve: The varying levels of user familiarity with similar systems may require tailored onboarding and training programs.</w:t>
        <w:br/>
        <w:t>- Regulatory Compliance: Users will need to ensure that their use of OLobby complies with industry-specific regulations and standards.</w:t>
        <w:br/>
        <w:br/>
        <w:t>### 5. User Environment:</w:t>
        <w:br/>
        <w:t>- Workplace Setting: Users may be working in an office environment, remotely, or in a hybrid setting, which will influence the design of the application to be flexible and accessible from various locations.</w:t>
        <w:br/>
        <w:t>- Device Usage: The application must be compatible with desktops, iPads, mobiles, and other devices that users commonly employ in their workflow.</w:t>
        <w:br/>
        <w:br/>
        <w:t>### 6. Accessibility Requirements:</w:t>
        <w:br/>
        <w:t>- Disabilities and Impairments: The application should be designed to be accessible to users with disabilities, following guidelines such as the Web Content Accessibility Guidelines (WCAG).</w:t>
        <w:br/>
        <w:t>- Language and Localization: Consideration for users who may require the application in different languages or localized formats.</w:t>
        <w:br/>
        <w:br/>
        <w:t>### 7. User Interaction with the System:</w:t>
        <w:br/>
        <w:t>- Frequency of Use: How often users are expected to interact with the system, which could range from multiple times a day to less frequently.</w:t>
        <w:br/>
        <w:t>- Duration of Use: The average length of a user session on OLobby, which will impact the design for user comfort and ease of use.</w:t>
        <w:br/>
        <w:br/>
        <w:t>### 8. User Feedback and Adaptability:</w:t>
        <w:br/>
        <w:t>- Feedback Mechanisms: How users can provide feedback on the system and how OLobby will adapt to user suggestions and requirements over time.</w:t>
        <w:br/>
        <w:br/>
        <w:t>By thoroughly understanding and documenting the user characteristics, OLobby can be developed to meet the specific needs of its target audience, ensuring a user-friendly experience that enhances productivity and meets the business objectives of accounting firms.</w:t>
      </w:r>
    </w:p>
    <w:p>
      <w:pPr>
        <w:pStyle w:val="Heading2"/>
      </w:pPr>
      <w:r>
        <w:t>Roles And Actors</w:t>
      </w:r>
    </w:p>
    <w:p>
      <w:r>
        <w:t>### Roles and Actors Section of the Business Requirements Document (BRD) for OLobby</w:t>
        <w:br/>
        <w:br/>
        <w:t>#### Introduction</w:t>
        <w:br/>
        <w:br/>
        <w:t>The Roles and Actors section of the Business Requirements Document (BRD) identifies all the stakeholders who interact with OLobby, the cloud-based task management application. This section outlines the responsibilities, permissions, and the way each role interacts with the system. It is crucial to define these roles clearly to ensure that the system supports all user needs and that security and access controls are properly implemented.</w:t>
        <w:br/>
        <w:br/>
        <w:t>#### Primary Roles and Actors</w:t>
        <w:br/>
        <w:br/>
        <w:t>1. End Users (Accounting Professionals)</w:t>
        <w:br/>
        <w:t xml:space="preserve">   - Description: These are the professionals within accounting firms who will use OLobby to manage their tasks related to financial close, internal audits, and external audits.</w:t>
        <w:br/>
        <w:t xml:space="preserve">   - Responsibilities:</w:t>
        <w:br/>
        <w:t xml:space="preserve">     - Manage and track tasks and workflows.</w:t>
        <w:br/>
        <w:t xml:space="preserve">     - Upload, share, and manage documents and files.</w:t>
        <w:br/>
        <w:t xml:space="preserve">     - Utilize the chat and video conference call system for communication.</w:t>
        <w:br/>
        <w:t xml:space="preserve">     - Take quick notes relevant to their tasks.</w:t>
        <w:br/>
        <w:t xml:space="preserve">     - Customize their individual dashboards to reflect their priorities and workloads.</w:t>
        <w:br/>
        <w:br/>
        <w:t>2. Firm Administrators (Partners/Managers)</w:t>
        <w:br/>
        <w:t xml:space="preserve">   - Description: These users have higher-level access to OLobby and are responsible for overseeing the work of the end users.</w:t>
        <w:br/>
        <w:t xml:space="preserve">   - Responsibilities:</w:t>
        <w:br/>
        <w:t xml:space="preserve">     - Set up and configure workflows for different types of engagements.</w:t>
        <w:br/>
        <w:t xml:space="preserve">     - Monitor the progress of tasks across different teams and clients.</w:t>
        <w:br/>
        <w:t xml:space="preserve">     - Manage user permissions and access controls.</w:t>
        <w:br/>
        <w:t xml:space="preserve">     - Generate reports for internal use and client presentations.</w:t>
        <w:br/>
        <w:t xml:space="preserve">     - Ensure compliance with regulatory standards and firm policies.</w:t>
        <w:br/>
        <w:br/>
        <w:t>3. IT Support Staff</w:t>
        <w:br/>
        <w:t xml:space="preserve">   - Description: This group is responsible for the technical maintenance and support of OLobby.</w:t>
        <w:br/>
        <w:t xml:space="preserve">   - Responsibilities:</w:t>
        <w:br/>
        <w:t xml:space="preserve">     - Troubleshoot technical issues and provide user support.</w:t>
        <w:br/>
        <w:t xml:space="preserve">     - Perform system updates and maintenance.</w:t>
        <w:br/>
        <w:t xml:space="preserve">     - Ensure data security and backup.</w:t>
        <w:br/>
        <w:t xml:space="preserve">     - Integrate OLobby with other systems used by the firm.</w:t>
        <w:br/>
        <w:t xml:space="preserve">     - Monitor system performance and suggest improvements.</w:t>
        <w:br/>
        <w:br/>
        <w:t>4. Clients</w:t>
        <w:br/>
        <w:t xml:space="preserve">   - Description: Clients of the accounting firms who may have limited access to OLobby for the purpose of reviewing work or collaborating on certain tasks.</w:t>
        <w:br/>
        <w:t xml:space="preserve">   - Responsibilities:</w:t>
        <w:br/>
        <w:t xml:space="preserve">     - Access documents and files shared with them.</w:t>
        <w:br/>
        <w:t xml:space="preserve">     - Participate in video conferences and chats as invited by the accounting professionals.</w:t>
        <w:br/>
        <w:t xml:space="preserve">     - Provide feedback and approvals on tasks and documents.</w:t>
        <w:br/>
        <w:br/>
        <w:t>5. System Administrator (Super User)</w:t>
        <w:br/>
        <w:t xml:space="preserve">   - Description: This role is typically held by a select few within the organization who have complete access to all features and settings within OLobby.</w:t>
        <w:br/>
        <w:t xml:space="preserve">   - Responsibilities:</w:t>
        <w:br/>
        <w:t xml:space="preserve">     - Oversee the entire OLobby system.</w:t>
        <w:br/>
        <w:t xml:space="preserve">     - Manage all user accounts and access levels.</w:t>
        <w:br/>
        <w:t xml:space="preserve">     - Configure system-wide settings and policies.</w:t>
        <w:br/>
        <w:t xml:space="preserve">     - Liaise with the IT support staff and the OLobby development team for system enhancements.</w:t>
        <w:br/>
        <w:br/>
        <w:t>6. OLobby Development Team</w:t>
        <w:br/>
        <w:t xml:space="preserve">   - Description: The team of developers and engineers who are responsible for the development, deployment, and updating of OLobby.</w:t>
        <w:br/>
        <w:t xml:space="preserve">   - Responsibilities:</w:t>
        <w:br/>
        <w:t xml:space="preserve">     - Develop new features and fix bugs.</w:t>
        <w:br/>
        <w:t xml:space="preserve">     - Ensure the system is scalable and secure.</w:t>
        <w:br/>
        <w:t xml:space="preserve">     - Collect feedback from users and incorporate it into future updates.</w:t>
        <w:br/>
        <w:t xml:space="preserve">     - Maintain system documentation and provide technical guidance.</w:t>
        <w:br/>
        <w:br/>
        <w:t>#### Secondary Roles and Actors</w:t>
        <w:br/>
        <w:br/>
        <w:t>1. Regulatory Bodies</w:t>
        <w:br/>
        <w:t xml:space="preserve">   - Description: External entities that define standards and regulations which the accounting firms must adhere to.</w:t>
        <w:br/>
        <w:t xml:space="preserve">   - Responsibilities:</w:t>
        <w:br/>
        <w:t xml:space="preserve">     - They do not interact directly with OLobby but influence the requirements and features through the regulations they set.</w:t>
        <w:br/>
        <w:br/>
        <w:t>2. External Auditors</w:t>
        <w:br/>
        <w:t xml:space="preserve">   - Description: Auditors from outside the firm who may need to access certain information within OLobby for audit purposes.</w:t>
        <w:br/>
        <w:t xml:space="preserve">   - Responsibilities:</w:t>
        <w:br/>
        <w:t xml:space="preserve">     - Review documents and workflows relevant to the audit.</w:t>
        <w:br/>
        <w:t xml:space="preserve">     - Interact with the system in a read-only mode or as specified by the firm's policies.</w:t>
        <w:br/>
        <w:br/>
        <w:t>#### Access Rights and Permissions</w:t>
        <w:br/>
        <w:br/>
        <w:t>For each role, specific access rights and permissions must be defined to ensure that users can perform their responsibilities while maintaining data integrity and security. These permissions will be detailed in the system design specifications and will be implemented through user roles and access control lists within OLobby.</w:t>
        <w:br/>
        <w:br/>
        <w:t>#### Conclusion</w:t>
        <w:br/>
        <w:br/>
        <w:t>The Roles and Actors section of the BRD for OLobby provides a clear understanding of who will be using the system and in what capacity. It is essential for defining the scope of the system's functionality and for designing an interface that meets the needs of all users. This section also serves as a guide for the development team to create appropriate user permissions and workflows, ensuring that OLobby is a secure and efficient tool for accounting firms.</w:t>
      </w:r>
    </w:p>
    <w:p>
      <w:pPr>
        <w:pStyle w:val="Heading2"/>
      </w:pPr>
      <w:r>
        <w:t>Project Exclusions</w:t>
      </w:r>
    </w:p>
    <w:p>
      <w:r>
        <w:t>The Project Exclusions section of a Business Requirements Document (BRD) for OLobby, the cloud-based task management application, outlines the specific features, capabilities, services, and aspects that are explicitly not included within the scope of the project. This section is critical as it sets clear boundaries and prevents scope creep, ensuring that stakeholders have a shared understanding of what the project will not deliver. Here is a detailed explanation of the Project Exclusions section for OLobby:</w:t>
        <w:br/>
        <w:br/>
        <w:t>1. Non-Supported Platforms and Devices:</w:t>
        <w:br/>
        <w:t xml:space="preserve">   - OLobby will be designed to work on desktops, iPads, and mobile devices. However, any platforms or devices outside of the specified range, such as certain smartwatches, e-readers, or specific mobile operating systems that are outdated or have a negligible market share, will not be supported.</w:t>
        <w:br/>
        <w:t xml:space="preserve">   - Legacy systems and non-web-based platforms may also be excluded from integration with OLobby.</w:t>
        <w:br/>
        <w:br/>
        <w:t>2. Advanced Customization:</w:t>
        <w:br/>
        <w:t xml:space="preserve">   - While OLobby will offer a range of customization options to cater to different workflows, highly specialized or industry-specific customizations that fall outside of general accounting firm practices may not be included.</w:t>
        <w:br/>
        <w:t xml:space="preserve">   - Custom development for individual clients or proprietary integrations that require significant deviation from the core product will be excluded.</w:t>
        <w:br/>
        <w:br/>
        <w:t>3. Third-Party Integrations:</w:t>
        <w:br/>
        <w:t xml:space="preserve">   - OLobby will provide a suite of tools for task management, but integration with certain third-party applications or services may not be supported, especially if they require extensive API development or are not widely used within the target industry.</w:t>
        <w:br/>
        <w:t xml:space="preserve">   - Integrations that pose security risks or are not compliant with industry standards may also be excluded.</w:t>
        <w:br/>
        <w:br/>
        <w:t>4. Legacy Data Migration:</w:t>
        <w:br/>
        <w:t xml:space="preserve">   - The project may exclude the migration of historical data from legacy systems if such data is not structured in a way that is compatible with OLobby's architecture.</w:t>
        <w:br/>
        <w:t xml:space="preserve">   - Complex data migration that requires significant manual intervention or data cleansing may not be covered under the project scope.</w:t>
        <w:br/>
        <w:br/>
        <w:t>5. Language and Localization:</w:t>
        <w:br/>
        <w:t xml:space="preserve">   - OLobby will be available in English and possibly other major languages. However, full localization for all languages and dialects will not be included.</w:t>
        <w:br/>
        <w:t xml:space="preserve">   - Support for right-to-left languages or languages with unique character sets may be excluded if not part of the initial market strategy.</w:t>
        <w:br/>
        <w:br/>
        <w:t>6. Regulatory Compliance:</w:t>
        <w:br/>
        <w:t xml:space="preserve">   - OLobby will aim to comply with relevant industry regulations. However, compliance with all possible international regulations and standards, especially those outside of the primary market regions, may not be included.</w:t>
        <w:br/>
        <w:t xml:space="preserve">   - Specific legal compliance requirements for each country where OLobby is used may be beyond the scope of the initial project.</w:t>
        <w:br/>
        <w:br/>
        <w:t>7. Offline Functionality:</w:t>
        <w:br/>
        <w:t xml:space="preserve">   - As a cloud-based solution, OLobby will require an internet connection for full functionality. Offline access to the application and its features may be limited or excluded.</w:t>
        <w:br/>
        <w:br/>
        <w:t>8. On-Premises Deployment:</w:t>
        <w:br/>
        <w:t xml:space="preserve">   - OLobby is designed as a cloud-based solution, and as such, on-premises deployment options will not be included. All data will be hosted on OLobby's cloud infrastructure.</w:t>
        <w:br/>
        <w:br/>
        <w:t>9. 24/7 Support:</w:t>
        <w:br/>
        <w:t xml:space="preserve">   - The project may not include round-the-clock customer support. Support hours and response times will be defined and may exclude weekends, holidays, or non-business hours.</w:t>
        <w:br/>
        <w:br/>
        <w:t>10. Training and Onboarding:</w:t>
        <w:br/>
        <w:t xml:space="preserve">    - Extensive on-site training and onboarding may not be included. Instead, OLobby may provide online resources, webinars, and documentation for self-service training.</w:t>
        <w:br/>
        <w:br/>
        <w:t>11. Custom Reporting and Analytics:</w:t>
        <w:br/>
        <w:t xml:space="preserve">    - OLobby will offer a set of standard reports and analytics. Custom report creation or advanced analytics features that require AI or machine learning capabilities may be excluded.</w:t>
        <w:br/>
        <w:br/>
        <w:t>12. Physical Hardware:</w:t>
        <w:br/>
        <w:t xml:space="preserve">    - The project will not include the provision of any physical hardware such as servers, desktops, iPads, or mobile devices.</w:t>
        <w:br/>
        <w:br/>
        <w:t>By clearly defining these exclusions, the BRD for OLobby ensures that all parties involved in the project have a mutual understanding of what the project will not cover, which helps in managing expectations and avoiding misunderstandings as the project progresses.</w:t>
      </w:r>
    </w:p>
    <w:p>
      <w:pPr>
        <w:pStyle w:val="Heading2"/>
      </w:pPr>
      <w:r>
        <w:t>Business Requirements</w:t>
      </w:r>
    </w:p>
    <w:p>
      <w:r>
        <w:t>The Business Requirements section of a Business Requirements Document (BRD) for OLobby, the cloud-based task management application, should provide a comprehensive outline of the business needs that the product is designed to meet. This section should be clear, detailed, and structured to ensure that all stakeholders have a common understanding of the product's objectives and functionalities. Below is a detailed explanation of the Business Requirements section for OLobby:</w:t>
        <w:br/>
        <w:br/>
        <w:t>1. Introduction:</w:t>
        <w:br/>
        <w:t xml:space="preserve">   - Purpose: Define the purpose of the OLobby application in the context of improving productivity and efficiency for accounting firms during financial close, internal audits, and external audits.</w:t>
        <w:br/>
        <w:t xml:space="preserve">   - Scope: Outline the scope of the OLobby application, including task management, document handling, communication, and collaboration features.</w:t>
        <w:br/>
        <w:t xml:space="preserve">   - Objectives: List the specific business objectives that OLobby aims to achieve, such as streamlining workflows, reducing manual errors, and enhancing client service delivery.</w:t>
        <w:br/>
        <w:br/>
        <w:t>2. Business Objectives and Success Criteria:</w:t>
        <w:br/>
        <w:t xml:space="preserve">   - Detail the measurable goals that OLobby is expected to accomplish, such as reducing the time spent on task management by a certain percentage or improving audit process efficiency.</w:t>
        <w:br/>
        <w:t xml:space="preserve">   - Define the success criteria for each objective, which could include user adoption rates, client satisfaction scores, or a reduction in the time required to complete audit cycles.</w:t>
        <w:br/>
        <w:br/>
        <w:t>3. Business Needs:</w:t>
        <w:br/>
        <w:t xml:space="preserve">   - Identify the specific business needs that OLobby addresses, such as the need for a centralized platform for task management, real-time collaboration, and secure document sharing.</w:t>
        <w:br/>
        <w:t xml:space="preserve">   - Explain how OLobby's features align with the identified needs of accounting firms, emphasizing the importance of compliance, data security, and ease of use.</w:t>
        <w:br/>
        <w:br/>
        <w:t>4. Stakeholder Analysis:</w:t>
        <w:br/>
        <w:t xml:space="preserve">   - List the key stakeholders, including accounting firm employees, management, IT personnel, and clients.</w:t>
        <w:br/>
        <w:t xml:space="preserve">   - Describe the needs and expectations of each stakeholder group in relation to OLobby, ensuring that the application caters to their specific requirements.</w:t>
        <w:br/>
        <w:br/>
        <w:t>5. User Requirements:</w:t>
        <w:br/>
        <w:t xml:space="preserve">   - Define the functional requirements of OLobby from the user's perspective, such as the ability to create and assign tasks, track progress, and receive notifications.</w:t>
        <w:br/>
        <w:t xml:space="preserve">   - Include non-functional requirements like usability, accessibility, and performance expectations.</w:t>
        <w:br/>
        <w:br/>
        <w:t>6. System Features and Requirements:</w:t>
        <w:br/>
        <w:t xml:space="preserve">   - Global Dashboard: Describe the need for a comprehensive overview of tasks, deadlines, and project statuses.</w:t>
        <w:br/>
        <w:t xml:space="preserve">   - Document and File Management: Specify the requirements for secure storage, version control, and easy retrieval of documents.</w:t>
        <w:br/>
        <w:t xml:space="preserve">   - Workflow System: Outline the need for customizable workflows to automate and standardize audit processes.</w:t>
        <w:br/>
        <w:t xml:space="preserve">   - Task Management: Detail the requirements for creating, prioritizing, and tracking tasks.</w:t>
        <w:br/>
        <w:t xml:space="preserve">   - Quick Notes: Explain the necessity for a feature that allows users to jot down ideas and important information swiftly.</w:t>
        <w:br/>
        <w:t xml:space="preserve">   - Chat: Define the requirements for an integrated chat system to facilitate real-time communication among team members.</w:t>
        <w:br/>
        <w:t xml:space="preserve">   - Video Conference Call System: Describe the need for a reliable video conferencing tool to conduct remote meetings and client consultations.</w:t>
        <w:br/>
        <w:t xml:space="preserve">   - Share File System: Specify the requirements for a secure and efficient file-sharing mechanism.</w:t>
        <w:br/>
        <w:br/>
        <w:t>7. Regulatory and Compliance Requirements:</w:t>
        <w:br/>
        <w:t xml:space="preserve">   - Detail the compliance standards that OLobby must adhere to, such as data protection regulations (e.g., GDPR) and industry-specific audit standards.</w:t>
        <w:br/>
        <w:t xml:space="preserve">   - Explain how OLobby will ensure the confidentiality, integrity, and availability of sensitive financial data.</w:t>
        <w:br/>
        <w:br/>
        <w:t>8. Assumptions and Constraints:</w:t>
        <w:br/>
        <w:t xml:space="preserve">   - List any assumptions made during the requirements gathering process, such as the availability of internet connectivity for cloud access.</w:t>
        <w:br/>
        <w:t xml:space="preserve">   - Identify constraints that may impact the implementation of OLobby, including budgetary limitations, technology infrastructure, and user technology proficiency.</w:t>
        <w:br/>
        <w:br/>
        <w:t>9. Acceptance Criteria:</w:t>
        <w:br/>
        <w:t xml:space="preserve">   - Define the criteria that OLobby must meet for the business to accept the final product, which may include passing user acceptance testing, meeting performance benchmarks, and achieving integration with existing systems.</w:t>
        <w:br/>
        <w:br/>
        <w:t>10. Prioritization of Requirements:</w:t>
        <w:br/>
        <w:t xml:space="preserve">    - Prioritize the business requirements based on their importance to the core objectives of OLobby, ensuring that critical features are developed and implemented first.</w:t>
        <w:br/>
        <w:br/>
        <w:t>By thoroughly addressing each of these areas in the Business Requirements section of the BRD, stakeholders will have a clear understanding of what OLobby is intended to achieve, how it will meet the needs of accounting firms, and what criteria will be used to measure its success. This clarity will guide the development process and help ensure that the final product aligns with the business's strategic goals.</w:t>
      </w:r>
    </w:p>
    <w:p>
      <w:pPr>
        <w:pStyle w:val="Heading2"/>
      </w:pPr>
      <w:r>
        <w:t>Process Steps</w:t>
      </w:r>
    </w:p>
    <w:p>
      <w:r>
        <w:t>The Process Steps section of the Business Requirements Document (BRD) for OLobby, the cloud-based task management application, outlines the sequence of actions or workflows that users will follow to accomplish tasks within the system. This section is critical as it provides a clear guide for the development team to understand the functional flow and for stakeholders to visualize how the application will operate. Below is a detailed explanation of the Process Steps section for OLobby:</w:t>
        <w:br/>
        <w:br/>
        <w:t>### 1. User Registration and Onboarding:</w:t>
        <w:br/>
        <w:t>- Step 1.1: User accesses OLobby through a web browser or mobile application.</w:t>
        <w:br/>
        <w:t>- Step 1.2: User selects the option to create a new account.</w:t>
        <w:br/>
        <w:t>- Step 1.3: User provides necessary information such as name, email, password, and firm affiliation (for accounting firms).</w:t>
        <w:br/>
        <w:t>- Step 1.4: User verifies their email address through a confirmation link sent to their email.</w:t>
        <w:br/>
        <w:t>- Step 1.5: User logs in and is guided through an onboarding tutorial that explains the key features of OLobby.</w:t>
        <w:br/>
        <w:br/>
        <w:t>### 2. Global Dashboard:</w:t>
        <w:br/>
        <w:t>- Step 2.1: Upon successful login, the user is taken to the Global Dashboard.</w:t>
        <w:br/>
        <w:t>- Step 2.2: The dashboard displays an overview of outstanding tasks, recent documents, upcoming deadlines, and quick access to the main features.</w:t>
        <w:br/>
        <w:t>- Step 2.3: User can customize the dashboard view according to their preferences.</w:t>
        <w:br/>
        <w:br/>
        <w:t>### 3. Document and File Management:</w:t>
        <w:br/>
        <w:t>- Step 3.1: User navigates to the Document Management section.</w:t>
        <w:br/>
        <w:t>- Step 3.2: User can upload files or create new documents within the platform.</w:t>
        <w:br/>
        <w:t>- Step 3.3: The system allows for categorization, tagging, and searching of documents.</w:t>
        <w:br/>
        <w:t>- Step 3.4: Users can share documents with team members and set access permissions.</w:t>
        <w:br/>
        <w:br/>
        <w:t>### 4. Workflow System:</w:t>
        <w:br/>
        <w:t>- Step 4.1: User sets up or selects a predefined workflow template.</w:t>
        <w:br/>
        <w:t>- Step 4.2: User assigns tasks to team members and sets deadlines.</w:t>
        <w:br/>
        <w:t>- Step 4.3: The system sends notifications to team members about task assignments and deadlines.</w:t>
        <w:br/>
        <w:t>- Step 4.4: Progress of tasks can be tracked through the workflow system.</w:t>
        <w:br/>
        <w:br/>
        <w:t>### 5. Task Management:</w:t>
        <w:br/>
        <w:t>- Step 5.1: User creates a new task by specifying details such as title, description, priority, and deadline.</w:t>
        <w:br/>
        <w:t>- Step 5.2: User assigns the task to themselves or a team member.</w:t>
        <w:br/>
        <w:t>- Step 5.3: Assigned users receive notifications and can update the status of tasks upon completion or progress.</w:t>
        <w:br/>
        <w:br/>
        <w:t>### 6. Quick Notes:</w:t>
        <w:br/>
        <w:t>- Step 6.1: User accesses the Quick Notes feature from any section of the application.</w:t>
        <w:br/>
        <w:t>- Step 6.2: User creates a note, which can be linked to a specific task or document.</w:t>
        <w:br/>
        <w:t>- Step 6.3: Notes can be shared with other users or kept private.</w:t>
        <w:br/>
        <w:br/>
        <w:t>### 7. Chat:</w:t>
        <w:br/>
        <w:t>- Step 7.1: User accesses the Chat feature.</w:t>
        <w:br/>
        <w:t>- Step 7.2: User can initiate a chat with one or more team members.</w:t>
        <w:br/>
        <w:t>- Step 7.3: Chat history is saved and can be referenced later.</w:t>
        <w:br/>
        <w:br/>
        <w:t>### 8. Video Conference Call System:</w:t>
        <w:br/>
        <w:t>- Step 8.1: User schedules a video conference from within OLobby or joins an existing one.</w:t>
        <w:br/>
        <w:t>- Step 8.2: Invitations are sent to participants with a link to join the call.</w:t>
        <w:br/>
        <w:t>- Step 8.3: Video calls include features such as screen sharing and recording.</w:t>
        <w:br/>
        <w:br/>
        <w:t>### 9. Share File System:</w:t>
        <w:br/>
        <w:t>- Step 9.1: User selects a file to share from the Document Management system.</w:t>
        <w:br/>
        <w:t>- Step 9.2: User enters the email address of the recipient or selects team members from within OLobby.</w:t>
        <w:br/>
        <w:t>- Step 9.3: Recipient receives a secure link to access the file.</w:t>
        <w:br/>
        <w:br/>
        <w:t>### 10. Reporting and Analytics:</w:t>
        <w:br/>
        <w:t>- Step 10.1: User accesses the Reporting section for insights on productivity, task completion rates, and audit trails.</w:t>
        <w:br/>
        <w:t>- Step 10.2: User can generate custom reports based on specific criteria.</w:t>
        <w:br/>
        <w:t>- Step 10.3: Reports can be exported in various formats for further analysis.</w:t>
        <w:br/>
        <w:br/>
        <w:t>### 11. Integration with External Systems:</w:t>
        <w:br/>
        <w:t>- Step 11.1: User accesses the Integration settings.</w:t>
        <w:br/>
        <w:t>- Step 11.2: User connects OLobby with external accounting software or other business tools.</w:t>
        <w:br/>
        <w:t>- Step 11.3: Data synchronization is set up to ensure seamless workflow across platforms.</w:t>
        <w:br/>
        <w:br/>
        <w:t>### 12. Security and Compliance:</w:t>
        <w:br/>
        <w:t>- Step 12.1: User roles and permissions are defined to control access to sensitive information.</w:t>
        <w:br/>
        <w:t>- Step 12.2: The system performs regular security audits and compliance checks.</w:t>
        <w:br/>
        <w:t>- Step 12.3: Users are prompted for periodic password updates and two-factor authentication is enforced.</w:t>
        <w:br/>
        <w:br/>
        <w:t>### 13. Support and Maintenance:</w:t>
        <w:br/>
        <w:t>- Step 13.1: User encounters an issue or has a question and accesses the Support section.</w:t>
        <w:br/>
        <w:t>- Step 13.2: User can search the knowledge base, submit a support ticket, or initiate a live chat with support staff.</w:t>
        <w:br/>
        <w:t>- Step 13.3: Regular system updates and maintenance schedules are communicated to users in advance.</w:t>
        <w:br/>
        <w:br/>
        <w:t>Each of these process steps should be elaborated with detailed sub-steps, decision points, inputs, outputs, and any relevant business rules or constraints. The BRD should also include diagrams such as flowcharts or process maps to visually represent these steps. This comprehensive detailing ensures that the development team has a clear understanding of the required functionality and that the final product aligns with the business objectives and user needs.</w:t>
      </w:r>
    </w:p>
    <w:p>
      <w:pPr>
        <w:pStyle w:val="Heading2"/>
      </w:pPr>
      <w:r>
        <w:t>Data Requirements</w:t>
      </w:r>
    </w:p>
    <w:p>
      <w:r>
        <w:t>The Data Requirements section of the Business Requirements Document (BRD) for OLobby, the cloud-based task management application, outlines the specific data needs that the system must fulfill to support the business objectives. This section will detail the types of data OLobby will handle, the sources of this data, the data structure, storage needs, data integrity, security requirements, and how the data will be used within the application.</w:t>
        <w:br/>
        <w:br/>
        <w:t>### 1. Data Types and Structure</w:t>
        <w:br/>
        <w:br/>
        <w:t>Task Management Data:</w:t>
        <w:br/>
        <w:t>- Task descriptions, titles, and details</w:t>
        <w:br/>
        <w:t>- Task assignments (user IDs, roles)</w:t>
        <w:br/>
        <w:t>- Due dates and reminders</w:t>
        <w:br/>
        <w:t>- Task status (e.g., open, in progress, completed)</w:t>
        <w:br/>
        <w:t>- Priority levels</w:t>
        <w:br/>
        <w:t>- Time tracking information for tasks</w:t>
        <w:br/>
        <w:br/>
        <w:t>Workflow System Data:</w:t>
        <w:br/>
        <w:t>- Workflow templates and definitions</w:t>
        <w:br/>
        <w:t>- Current state of various workflows</w:t>
        <w:br/>
        <w:t>- History of workflow state changes</w:t>
        <w:br/>
        <w:t>- User actions and decisions within workflows</w:t>
        <w:br/>
        <w:br/>
        <w:t>Document and File Management Data:</w:t>
        <w:br/>
        <w:t>- File metadata (name, type, size, owner, creation and modification dates)</w:t>
        <w:br/>
        <w:t>- Document versions and history</w:t>
        <w:br/>
        <w:t>- Access and permission settings</w:t>
        <w:br/>
        <w:t>- File tags and categories</w:t>
        <w:br/>
        <w:br/>
        <w:t>Global Dashboard Data:</w:t>
        <w:br/>
        <w:t>- Key performance indicators (KPIs)</w:t>
        <w:br/>
        <w:t>- User-specific dashboard configurations</w:t>
        <w:br/>
        <w:t>- Aggregate task and workflow status reports</w:t>
        <w:br/>
        <w:br/>
        <w:t>Quick Notes Data:</w:t>
        <w:br/>
        <w:t>- Note content</w:t>
        <w:br/>
        <w:t>- Associated tasks or files</w:t>
        <w:br/>
        <w:t>- Creation and modification timestamps</w:t>
        <w:br/>
        <w:br/>
        <w:t>Chat and Video Conference Call System Data:</w:t>
        <w:br/>
        <w:t>- Chat messages and history</w:t>
        <w:br/>
        <w:t>- Video call logs</w:t>
        <w:br/>
        <w:t>- Participant information</w:t>
        <w:br/>
        <w:t>- Scheduled meeting times and reminders</w:t>
        <w:br/>
        <w:br/>
        <w:t>Share File System Data:</w:t>
        <w:br/>
        <w:t>- Shared file logs</w:t>
        <w:br/>
        <w:t>- Access history</w:t>
        <w:br/>
        <w:t>- Shared file permissions</w:t>
        <w:br/>
        <w:br/>
        <w:t>### 2. Data Sources</w:t>
        <w:br/>
        <w:br/>
        <w:t>- User input through web and mobile interfaces</w:t>
        <w:br/>
        <w:t>- Automated system logs and tracking</w:t>
        <w:br/>
        <w:t>- Third-party integrations (e.g., calendar apps, email services)</w:t>
        <w:br/>
        <w:t>- Import from external databases or systems used by accounting firms</w:t>
        <w:br/>
        <w:br/>
        <w:t>### 3. Data Storage and Management</w:t>
        <w:br/>
        <w:br/>
        <w:t>- Cloud-based storage solutions with scalability to handle varying loads</w:t>
        <w:br/>
        <w:t>- Database management systems (DBMS) that support structured and unstructured data</w:t>
        <w:br/>
        <w:t>- Regular backups and data redundancy measures</w:t>
        <w:br/>
        <w:t>- Data archiving policies for historical data</w:t>
        <w:br/>
        <w:br/>
        <w:t>### 4. Data Integrity and Quality</w:t>
        <w:br/>
        <w:br/>
        <w:t>- Validation rules to ensure data accuracy upon entry</w:t>
        <w:br/>
        <w:t>- Data cleansing processes to correct or remove corrupt/incorrect data</w:t>
        <w:br/>
        <w:t>- Audit trails for tracking changes to sensitive data</w:t>
        <w:br/>
        <w:t>- Version control for documents and files</w:t>
        <w:br/>
        <w:br/>
        <w:t>### 5. Data Security</w:t>
        <w:br/>
        <w:br/>
        <w:t>- Encryption of data both at rest and in transit</w:t>
        <w:br/>
        <w:t>- User authentication and authorization mechanisms</w:t>
        <w:br/>
        <w:t>- Role-based access control (RBAC) to sensitive data</w:t>
        <w:br/>
        <w:t>- Compliance with relevant data protection regulations (e.g., GDPR, HIPAA)</w:t>
        <w:br/>
        <w:br/>
        <w:t>### 6. Data Usage and Reporting</w:t>
        <w:br/>
        <w:br/>
        <w:t>- Real-time data processing for dashboard updates and notifications</w:t>
        <w:br/>
        <w:t>- Data analytics for generating insights and reports</w:t>
        <w:br/>
        <w:t>- Customizable reporting tools for accounting firms' specific needs</w:t>
        <w:br/>
        <w:t>- Data export capabilities for external analysis or reporting</w:t>
        <w:br/>
        <w:br/>
        <w:t>### 7. Data Migration and Integration</w:t>
        <w:br/>
        <w:br/>
        <w:t>- Tools and APIs for migrating data from existing systems into OLobby</w:t>
        <w:br/>
        <w:t>- Integration points for syncing data with other business applications</w:t>
        <w:br/>
        <w:t>- Data mapping and transformation rules for compatibility</w:t>
        <w:br/>
        <w:br/>
        <w:t>### 8. Data Retention and Disposal</w:t>
        <w:br/>
        <w:br/>
        <w:t>- Defined data retention periods based on legal and business requirements</w:t>
        <w:br/>
        <w:t>- Secure data disposal and deletion procedures</w:t>
        <w:br/>
        <w:br/>
        <w:t>### 9. Data Governance</w:t>
        <w:br/>
        <w:br/>
        <w:t>- Policies and procedures for data management and ownership</w:t>
        <w:br/>
        <w:t>- Data stewardship roles and responsibilities</w:t>
        <w:br/>
        <w:t>- Data quality management framework</w:t>
        <w:br/>
        <w:br/>
        <w:t>### Conclusion</w:t>
        <w:br/>
        <w:br/>
        <w:t>The Data Requirements section must be comprehensive and detailed, ensuring that OLobby is designed to handle the complex data needs of accounting firms efficiently and securely. It should facilitate the application's core functionalities while adhering to legal, regulatory, and best practice standards for data management. Collaboration with stakeholders, including end-users, IT personnel, and legal experts, is crucial to validate these requirements and ensure they align with the business objectives and user expectations.</w:t>
      </w:r>
    </w:p>
    <w:p>
      <w:pPr>
        <w:pStyle w:val="Heading2"/>
      </w:pPr>
      <w:r>
        <w:t>Decision Points</w:t>
      </w:r>
    </w:p>
    <w:p>
      <w:r>
        <w:t>The Decision Points section of a Business Requirements Document (BRD) for OLobby, the cloud-based task management application, outlines the critical junctures in the project where decisions must be made to guide the development and implementation of the system. This section is essential for ensuring that the project stays aligned with business objectives, technical feasibility, and stakeholder expectations. Below is a detailed explanation of the Decision Points section for OLobby:</w:t>
        <w:br/>
        <w:br/>
        <w:t>### 1. Platform Selection:</w:t>
        <w:br/>
        <w:t>Decision Point: Choosing the appropriate cloud platform (e.g., AWS, Azure, Google Cloud) that will host OLobby.</w:t>
        <w:br/>
        <w:t>- Criteria: Scalability, reliability, security, cost, and compatibility with existing systems.</w:t>
        <w:br/>
        <w:t>- Stakeholders: IT Department, Security Team, Finance, and Senior Management.</w:t>
        <w:br/>
        <w:t>- Implications: The chosen platform will impact the application's performance, security, and operational costs.</w:t>
        <w:br/>
        <w:br/>
        <w:t>### 2. Technology Stack:</w:t>
        <w:br/>
        <w:t>Decision Point: Determining the technology stack for front-end, back-end, and database components.</w:t>
        <w:br/>
        <w:t>- Criteria: Performance, scalability, maintainability, and developer expertise.</w:t>
        <w:br/>
        <w:t>- Stakeholders: Development Team, IT Department, and Product Management.</w:t>
        <w:br/>
        <w:t>- Implications: The technology stack will affect the development speed, future maintenance, and potential integration with other systems.</w:t>
        <w:br/>
        <w:br/>
        <w:t>### 3. Feature Prioritization:</w:t>
        <w:br/>
        <w:t>Decision Point: Prioritizing the features to be included in the initial release versus those that can be rolled out in subsequent updates.</w:t>
        <w:br/>
        <w:t>- Criteria: User demand, business value, complexity, and resource availability.</w:t>
        <w:br/>
        <w:t>- Stakeholders: Product Management, Marketing, User Experience Designers, and Customers.</w:t>
        <w:br/>
        <w:t>- Implications: This will determine the product's market fit and user satisfaction at launch.</w:t>
        <w:br/>
        <w:br/>
        <w:t>### 4. Security and Compliance:</w:t>
        <w:br/>
        <w:t>Decision Point: Establishing the security measures and compliance standards that OLobby must adhere to.</w:t>
        <w:br/>
        <w:t>- Criteria: Industry regulations (e.g., GDPR, HIPAA), data protection laws, and best practices.</w:t>
        <w:br/>
        <w:t>- Stakeholders: Security Team, Legal Department, Compliance Officers, and Clients.</w:t>
        <w:br/>
        <w:t>- Implications: Non-compliance and inadequate security can lead to legal issues and loss of client trust.</w:t>
        <w:br/>
        <w:br/>
        <w:t>### 5. Integration with Existing Systems:</w:t>
        <w:br/>
        <w:t>Decision Point: Deciding on the extent and method of integration with existing systems used by accounting firms.</w:t>
        <w:br/>
        <w:t>- Criteria: Compatibility, data exchange protocols, and API availability.</w:t>
        <w:br/>
        <w:t>- Stakeholders: IT Department, Clients' IT Teams, and Third-party Vendors.</w:t>
        <w:br/>
        <w:t>- Implications: Successful integration is crucial for user adoption and workflow efficiency.</w:t>
        <w:br/>
        <w:br/>
        <w:t>### 6. User Access and Permissions:</w:t>
        <w:br/>
        <w:t>Decision Point: Defining the user roles, access levels, and permissions within OLobby.</w:t>
        <w:br/>
        <w:t>- Criteria: Job functions, data sensitivity, and the principle of least privilege.</w:t>
        <w:br/>
        <w:t>- Stakeholders: HR, IT Security, and Department Heads.</w:t>
        <w:br/>
        <w:t>- Implications: Proper access control is vital for security and operational efficiency.</w:t>
        <w:br/>
        <w:br/>
        <w:t>### 7. Data Storage and Retention:</w:t>
        <w:br/>
        <w:t>Decision Point: Determining the data storage solutions and retention policies for OLobby.</w:t>
        <w:br/>
        <w:t>- Criteria: Data volume, access speed, legal requirements, and cost.</w:t>
        <w:br/>
        <w:t>- Stakeholders: IT Department, Legal Team, and Finance.</w:t>
        <w:br/>
        <w:t>- Implications: Impacts data availability, disaster recovery, and compliance with data retention laws.</w:t>
        <w:br/>
        <w:br/>
        <w:t>### 8. Mobile and Cross-Platform Compatibility:</w:t>
        <w:br/>
        <w:t>Decision Point: Ensuring OLobby's compatibility with various devices and operating systems.</w:t>
        <w:br/>
        <w:t>- Criteria: Market share of devices/OS, user preferences, and development resources.</w:t>
        <w:br/>
        <w:t>- Stakeholders: Development Team, Product Management, and Marketing.</w:t>
        <w:br/>
        <w:t>- Implications: Affects user experience and the potential reach of the application.</w:t>
        <w:br/>
        <w:br/>
        <w:t>### 9. User Training and Support:</w:t>
        <w:br/>
        <w:t>Decision Point: Planning the training programs and support structures for OLobby users.</w:t>
        <w:br/>
        <w:t>- Criteria: User proficiency, complexity of the application, and resource allocation.</w:t>
        <w:br/>
        <w:t>- Stakeholders: Training Department, Customer Service, and Clients.</w:t>
        <w:br/>
        <w:t>- Implications: Influences user adoption rate and overall satisfaction with the application.</w:t>
        <w:br/>
        <w:br/>
        <w:t>### 10. Budget Allocation:</w:t>
        <w:br/>
        <w:t>Decision Point: Allocating the budget across different areas of the OLobby project.</w:t>
        <w:br/>
        <w:t>- Criteria: Project phases, resource requirements, and expected ROI.</w:t>
        <w:br/>
        <w:t>- Stakeholders: Senior Management, Finance, and Project Management.</w:t>
        <w:br/>
        <w:t>- Implications: Determines the scope and quality of the project deliverables.</w:t>
        <w:br/>
        <w:br/>
        <w:t>### 11. Go-to-Market Strategy:</w:t>
        <w:br/>
        <w:t>Decision Point: Crafting the strategy for launching OLobby to the target market.</w:t>
        <w:br/>
        <w:t>- Criteria: Market analysis, competitive landscape, pricing, and distribution channels.</w:t>
        <w:br/>
        <w:t>- Stakeholders: Marketing, Sales, Product Management, and Senior Management.</w:t>
        <w:br/>
        <w:t>- Implications: Critical for achieving market penetration and revenue targets.</w:t>
        <w:br/>
        <w:br/>
        <w:t>### 12. Post-Launch Evaluation:</w:t>
        <w:br/>
        <w:t>Decision Point: Establishing metrics and methods for evaluating OLobby's performance post-launch.</w:t>
        <w:br/>
        <w:t>- Criteria: User feedback, usage statistics, and financial performance.</w:t>
        <w:br/>
        <w:t>- Stakeholders: All departments, particularly Product Management, Marketing, and Finance.</w:t>
        <w:br/>
        <w:t>- Implications: Provides insights for continuous improvement and future development.</w:t>
        <w:br/>
        <w:br/>
        <w:t>Each decision point should be accompanied by a decision-making process that includes gathering relevant data, consulting with stakeholders, evaluating options, and documenting the rationale behind the chosen path. The BRD should also outline the responsibilities for making these decisions and the timeline for when they need to be made to keep the project on track.</w:t>
      </w:r>
    </w:p>
    <w:p>
      <w:pPr>
        <w:pStyle w:val="Heading2"/>
      </w:pPr>
      <w:r>
        <w:t>Use Case Description</w:t>
      </w:r>
    </w:p>
    <w:p>
      <w:r>
        <w:t>The Use Case Description section of the Business Requirements Document (BRD) for OLobby, the cloud-based task management application, will detail the interactions between the users (accounting firms and their clients) and the system to achieve specific goals. Each use case will describe a sequence of actions that the system will perform in response to a user-initiated event, providing a clear understanding of how the system should behave.</w:t>
        <w:br/>
        <w:br/>
        <w:t>Below is a detailed explanation of the Use Case Description section for OLobby:</w:t>
        <w:br/>
        <w:br/>
        <w:t>1. Use Case Identification: Each use case will be assigned a unique identifier (e.g., UC-001) and a descriptive name (e.g., "Manage Tasks") to facilitate easy reference and discussion.</w:t>
        <w:br/>
        <w:br/>
        <w:t>2. Actors: Actors are the entities (users or external systems) that interact with the system. For OLobby, the primary actors will be:</w:t>
        <w:br/>
        <w:t xml:space="preserve">   - Accounting Firm Employees (e.g., Accountants, Auditors, Managers)</w:t>
        <w:br/>
        <w:t xml:space="preserve">   - Clients of Accounting Firms</w:t>
        <w:br/>
        <w:t xml:space="preserve">   - System Administrators</w:t>
        <w:br/>
        <w:br/>
        <w:t>3. Preconditions: Preconditions are the conditions that must be true before a use case can be initiated. For example, a user must be logged in to access the Global Dashboard.</w:t>
        <w:br/>
        <w:br/>
        <w:t>4. Postconditions: Postconditions describe the state of the system after the use case has been completed. For instance, after completing the "Submit Audit Report" use case, the report should be available in the Document and File Management system.</w:t>
        <w:br/>
        <w:br/>
        <w:t>5. Basic Flow (Main Success Scenario): This is a step-by-step narrative that describes the standard sequence of events for the use case. For example, the basic flow for the "Manage Tasks" use case might include:</w:t>
        <w:br/>
        <w:t xml:space="preserve">   - The user logs into OLobby.</w:t>
        <w:br/>
        <w:t xml:space="preserve">   - The user navigates to the Task Management module.</w:t>
        <w:br/>
        <w:t xml:space="preserve">   - The user creates a new task, entering details such as title, description, deadline, and assignees.</w:t>
        <w:br/>
        <w:t xml:space="preserve">   - The system saves the task and notifies assignees.</w:t>
        <w:br/>
        <w:br/>
        <w:t>6. Alternative Flows (Extensions or Variations): These are paths that deviate from the basic flow due to certain conditions or choices. For example, an alternative flow for the "Manage Tasks" use case might handle the scenario where a user attempts to assign a task to a colleague who is on leave.</w:t>
        <w:br/>
        <w:br/>
        <w:t>7. Exception Flows: These describe what happens when an error occurs. For instance, if the system cannot save a new task due to a network issue, the exception flow would detail the error message displayed and the options available to the user.</w:t>
        <w:br/>
        <w:br/>
        <w:t>8. Special Requirements: Any non-functional requirements or constraints that are relevant to the use case, such as performance requirements, security levels, or regulatory compliance, will be listed here.</w:t>
        <w:br/>
        <w:br/>
        <w:t>9. Assumptions: Assumptions are statements about how the system is expected to be used, which may not be explicitly stated in the use case steps. For OLobby, an assumption might be that users have the necessary permissions to access the features they are trying to use.</w:t>
        <w:br/>
        <w:br/>
        <w:t>10. Frequency of Use: An estimate of how often the use case will be executed, which can help in understanding the importance and potential impact on system performance.</w:t>
        <w:br/>
        <w:br/>
        <w:t>11. Business Rules: Any business rules that apply to the use case, such as data validation rules or workflow rules, will be documented here.</w:t>
        <w:br/>
        <w:br/>
        <w:t>12. Success Guarantee (Postconditions on Success): This section will detail the outcome of what constitutes a successful execution of the use case.</w:t>
        <w:br/>
        <w:br/>
        <w:t>13. Trigger: The event that causes the use case to begin, such as a user action (e.g., clicking the "Create Task" button) or a scheduled time (e.g., a daily audit report generation).</w:t>
        <w:br/>
        <w:br/>
        <w:t>14. User Interface Mockups: Visual representations of the user interface that the user will interact with during the use case, if applicable.</w:t>
        <w:br/>
        <w:br/>
        <w:t>Each use case will be documented using the above structure to ensure a comprehensive understanding of the system's functionality and the business processes it supports. This detailed approach helps in identifying potential issues early in the development process and ensures that the final product aligns with the needs and expectations of the users, particularly in the context of accounting firms managing financial close, internal audits, and external audits for their clients.</w:t>
      </w:r>
    </w:p>
    <w:p>
      <w:pPr>
        <w:pStyle w:val="Heading2"/>
      </w:pPr>
      <w:r>
        <w:t>User Roles And Actors</w:t>
      </w:r>
    </w:p>
    <w:p>
      <w:r>
        <w:t>The User Roles and Actors section of the Business Requirements Document (BRD) for OLobby, the cloud-based task management application, identifies and describes all the different types of users who will interact with the system, as well as their responsibilities and the ways in which they will use the application. This section is crucial as it helps to ensure that the system's functionality aligns with the needs of its users and that the appropriate permissions and access controls are in place.</w:t>
        <w:br/>
        <w:br/>
        <w:t>Here is a detailed explanation of the User Roles and Actors section for OLobby:</w:t>
        <w:br/>
        <w:br/>
        <w:t>### 1. Overview of User Roles and Actors</w:t>
        <w:br/>
        <w:br/>
        <w:t>This subsection provides a brief introduction to the concept of user roles and actors within the OLobby system. It explains the importance of defining these roles for the development and implementation of the application.</w:t>
        <w:br/>
        <w:br/>
        <w:t>### 2. Definition of User Roles and Actors</w:t>
        <w:br/>
        <w:br/>
        <w:t>This subsection provides a detailed definition of what constitutes a user role and an actor within the context of OLobby. It distinguishes between human actors, such as users with different job functions, and system actors, such as external systems that interact with OLobby.</w:t>
        <w:br/>
        <w:br/>
        <w:t>### 3. List of User Roles and Actors</w:t>
        <w:br/>
        <w:br/>
        <w:t>This subsection enumerates all the user roles and actors that will interact with OLobby. Each role is given a unique identifier for easy reference throughout the BRD.</w:t>
        <w:br/>
        <w:br/>
        <w:t>#### 3.1. Human Actors</w:t>
        <w:br/>
        <w:br/>
        <w:t>##### a. System Administrator</w:t>
        <w:br/>
        <w:t>- Responsibilities: Manage user accounts, configure system settings, oversee system security, and handle high-level support issues.</w:t>
        <w:br/>
        <w:t>- Usage: Full access to all system features, including administrative tools.</w:t>
        <w:br/>
        <w:br/>
        <w:t>##### b. Accounting Firm Manager</w:t>
        <w:br/>
        <w:t>- Responsibilities: Oversee firm operations, manage client relationships, assign tasks, and review work.</w:t>
        <w:br/>
        <w:t>- Usage: Access to the Global Dashboard, Workflow system, Task Management, and reporting tools.</w:t>
        <w:br/>
        <w:br/>
        <w:t>##### c. Auditor (Internal and External)</w:t>
        <w:br/>
        <w:t>- Responsibilities: Conduct audits, manage audit tasks, document findings, and collaborate with team members.</w:t>
        <w:br/>
        <w:t>- Usage: Use of Task Management, Document and File Management, Workflow system, and Video Conference Call System.</w:t>
        <w:br/>
        <w:br/>
        <w:t>##### d. Accountant</w:t>
        <w:br/>
        <w:t>- Responsibilities: Perform financial close processes, prepare financial statements, and manage accounting tasks.</w:t>
        <w:br/>
        <w:t>- Usage: Access to Document and File Management, Task Management, and Quick Notes.</w:t>
        <w:br/>
        <w:br/>
        <w:t>##### e. Client</w:t>
        <w:br/>
        <w:t>- Responsibilities: Provide necessary documentation, communicate with the accounting firm, and review work.</w:t>
        <w:br/>
        <w:t>- Usage: Limited access to Share File system, Chat, and possibly the Video Conference Call System.</w:t>
        <w:br/>
        <w:br/>
        <w:t>#### 3.2. System Actors</w:t>
        <w:br/>
        <w:br/>
        <w:t>##### a. Authentication Service</w:t>
        <w:br/>
        <w:t>- Responsibilities: Verify user credentials and manage session tokens.</w:t>
        <w:br/>
        <w:t>- Usage: Interacts with OLobby to provide secure access control.</w:t>
        <w:br/>
        <w:br/>
        <w:t>##### b. Third-party Integration Services</w:t>
        <w:br/>
        <w:t>- Responsibilities: Exchange data with OLobby for enhanced functionality (e.g., financial software, document storage services).</w:t>
        <w:br/>
        <w:t>- Usage: API-based interactions for data synchronization and feature extension.</w:t>
        <w:br/>
        <w:br/>
        <w:t>### 4. Role-Based Access Control (RBAC)</w:t>
        <w:br/>
        <w:br/>
        <w:t>This subsection details the permissions associated with each user role, defining what each role can view, create, edit, or delete within the OLobby system. It outlines the access control policies that will be implemented to ensure users only have access to the features and data necessary for their role.</w:t>
        <w:br/>
        <w:br/>
        <w:t>### 5. Actor Interaction with OLobby Features</w:t>
        <w:br/>
        <w:br/>
        <w:t>This subsection describes how each actor will interact with the various features of OLobby. It includes use case scenarios and workflows that illustrate typical interactions for each role.</w:t>
        <w:br/>
        <w:br/>
        <w:t>### 6. Security and Compliance Considerations</w:t>
        <w:br/>
        <w:br/>
        <w:t>This subsection addresses the security measures and compliance standards that are relevant to the user roles and actors, such as data privacy regulations and audit trails for accountability.</w:t>
        <w:br/>
        <w:br/>
        <w:t>### 7. User Role Customization and Scalability</w:t>
        <w:br/>
        <w:br/>
        <w:t>This subsection discusses how OLobby will accommodate the creation of custom roles or the modification of existing roles as the organization scales or as needs evolve.</w:t>
        <w:br/>
        <w:br/>
        <w:t>### 8. Training and Support Requirements</w:t>
        <w:br/>
        <w:br/>
        <w:t>This subsection outlines the training and support that will be provided to each user role to ensure they can effectively use OLobby. It includes information on documentation, helpdesk support, and training programs.</w:t>
        <w:br/>
        <w:br/>
        <w:t>By defining the user roles and actors in detail, the BRD for OLobby ensures that the system is designed with a clear understanding of who will use it and how they will interact with its features. This clarity helps to guide the development process and ensures that the final product meets the needs of all stakeholders.</w:t>
      </w:r>
    </w:p>
    <w:p>
      <w:pPr>
        <w:pStyle w:val="Heading2"/>
      </w:pPr>
      <w:r>
        <w:t>Business Rules</w:t>
      </w:r>
    </w:p>
    <w:p>
      <w:r>
        <w:t>The Business Rules section of the Business Requirements Document (BRD) for OLobby, the cloud-based task management application, outlines the specific, actionable directives that govern the functionality, operation, and constraints of the system. These rules are critical as they ensure that the application behaves consistently with the business's objectives and user expectations, particularly for accounting firms engaged in financial close, internal audits, and external audits.</w:t>
        <w:br/>
        <w:br/>
        <w:t>Here is a detailed explanation of the Business Rules section for OLobby:</w:t>
        <w:br/>
        <w:br/>
        <w:t>### 1. User Roles and Permissions:</w:t>
        <w:br/>
        <w:br/>
        <w:t>Rule 1.1: The system shall support multiple user roles, including but not limited to Administrator, Manager, Auditor, Accountant, and Client.</w:t>
        <w:br/>
        <w:br/>
        <w:t>Rule 1.2: Each user role shall have predefined permissions that control access to different features and data within OLobby.</w:t>
        <w:br/>
        <w:br/>
        <w:t>Rule 1.3: Administrators shall have the ability to customize roles and permissions based on firm-specific requirements.</w:t>
        <w:br/>
        <w:br/>
        <w:t>Rule 1.4: Access to sensitive financial data shall be restricted based on user roles to ensure confidentiality and compliance with data protection regulations.</w:t>
        <w:br/>
        <w:br/>
        <w:t>### 2. Data Management:</w:t>
        <w:br/>
        <w:br/>
        <w:t>Rule 2.1: OLobby shall enforce data validation rules to ensure the accuracy and integrity of financial data entered into the system.</w:t>
        <w:br/>
        <w:br/>
        <w:t>Rule 2.2: The system shall maintain a comprehensive audit trail for all user actions that affect financial records, including date, time, and user details.</w:t>
        <w:br/>
        <w:br/>
        <w:t>Rule 2.3: Document and file management shall adhere to a standardized naming convention and filing structure to facilitate easy retrieval and organization.</w:t>
        <w:br/>
        <w:br/>
        <w:t>Rule 2.4: OLobby shall support data archiving and retention policies in compliance with legal and regulatory requirements for financial records.</w:t>
        <w:br/>
        <w:br/>
        <w:t>### 3. Workflow and Task Management:</w:t>
        <w:br/>
        <w:br/>
        <w:t>Rule 3.1: The system shall allow for the creation and customization of workflows to match the specific processes of financial close, internal audits, and external audits.</w:t>
        <w:br/>
        <w:br/>
        <w:t>Rule 3.2: Task dependencies and deadlines shall be clearly defined within the workflow to ensure timely completion of audit processes.</w:t>
        <w:br/>
        <w:br/>
        <w:t>Rule 3.3: OLobby shall provide real-time notifications and reminders for upcoming tasks and deadlines to all relevant users.</w:t>
        <w:br/>
        <w:br/>
        <w:t>Rule 3.4: The system shall enforce mandatory review and approval steps within the workflow where required for quality control.</w:t>
        <w:br/>
        <w:br/>
        <w:t>### 4. Communication and Collaboration:</w:t>
        <w:br/>
        <w:br/>
        <w:t>Rule 4.1: The chat and video conference call system shall be secure and comply with confidentiality standards for client communications.</w:t>
        <w:br/>
        <w:br/>
        <w:t>Rule 4.2: OLobby shall allow for the sharing of files within the platform, with the ability to control access and editing rights.</w:t>
        <w:br/>
        <w:br/>
        <w:t>Rule 4.3: The system shall maintain a log of all communications and file-sharing activities for audit purposes.</w:t>
        <w:br/>
        <w:br/>
        <w:t>Rule 4.4: OLobby shall support integration with external email systems for communication with clients and stakeholders outside the platform.</w:t>
        <w:br/>
        <w:br/>
        <w:t>### 5. System Access and Security:</w:t>
        <w:br/>
        <w:br/>
        <w:t>Rule 5.1: OLobby shall implement strong authentication mechanisms, including multi-factor authentication, to ensure secure user access.</w:t>
        <w:br/>
        <w:br/>
        <w:t>Rule 5.2: The system shall employ encryption for data at rest and in transit to protect sensitive financial information.</w:t>
        <w:br/>
        <w:br/>
        <w:t>Rule 5.3: OLobby shall have a robust backup and disaster recovery plan to prevent data loss and ensure business continuity.</w:t>
        <w:br/>
        <w:br/>
        <w:t>Rule 5.4: The system shall undergo regular security audits and updates to address emerging threats and vulnerabilities.</w:t>
        <w:br/>
        <w:br/>
        <w:t>### 6. Reporting and Analytics:</w:t>
        <w:br/>
        <w:br/>
        <w:t>Rule 6.1: OLobby shall provide customizable reporting tools to generate financial reports, audit findings, and performance metrics.</w:t>
        <w:br/>
        <w:br/>
        <w:t>Rule 6.2: The system shall support real-time dashboards that provide an overview of work progress, resource allocation, and critical issues.</w:t>
        <w:br/>
        <w:br/>
        <w:t>Rule 6.3: OLobby shall allow for the export of reports in various formats (e.g., PDF, Excel) for external use and presentation to clients.</w:t>
        <w:br/>
        <w:br/>
        <w:t>Rule 6.4: The system shall ensure that all reports generated are compliant with accounting standards and audit requirements.</w:t>
        <w:br/>
        <w:br/>
        <w:t>By defining these business rules in the BRD, OLobby sets clear expectations for how the application will function and ensures that it aligns with the operational needs and regulatory requirements of accounting firms. These rules serve as a foundation for developers, testers, and end-users, guiding the design, development, and usage of the OLobby platform.</w:t>
      </w:r>
    </w:p>
    <w:p>
      <w:pPr>
        <w:pStyle w:val="Heading2"/>
      </w:pPr>
      <w:r>
        <w:t>User Interfaces</w:t>
      </w:r>
    </w:p>
    <w:p>
      <w:r>
        <w:t>The User Interfaces section of the Business Requirements Document (BRD) for OLobby, the cloud-based task management application, should provide a comprehensive overview of the application's front-end design, layout, and interaction elements. This section is critical as it defines how users will interact with the application and ensures that the interface aligns with user needs and business objectives. Below is a detailed explanation of the User Interfaces section:</w:t>
        <w:br/>
        <w:br/>
        <w:t>### 1. Overview of User Interfaces</w:t>
        <w:br/>
        <w:br/>
        <w:t>This subsection should provide a high-level description of the user interface, including the types of interfaces (desktop, iPad, mobile, etc.) and the design philosophy behind them. It should emphasize the importance of a consistent and intuitive user experience across all platforms.</w:t>
        <w:br/>
        <w:br/>
        <w:t>### 2. Interface Design Principles</w:t>
        <w:br/>
        <w:br/>
        <w:t>Outline the core design principles that will guide the development of the user interfaces. These principles might include simplicity, user-centric design, responsiveness, accessibility, and consistency. Explain how these principles support the application's focus on productivity and ease of use.</w:t>
        <w:br/>
        <w:br/>
        <w:t>### 3. Global Dashboard</w:t>
        <w:br/>
        <w:br/>
        <w:t>Detail the layout and components of the Global Dashboard, which serves as the central hub for users. Describe the navigation elements, status indicators, and any widgets or summary views that provide users with an at-a-glance overview of their tasks and activities.</w:t>
        <w:br/>
        <w:br/>
        <w:t>### 4. Document and File Management</w:t>
        <w:br/>
        <w:br/>
        <w:t>Explain the user interface for managing documents and files within OLobby. Include information on how users can upload, organize, search, and share documents. Describe any version control or collaboration features and how they are presented to the user.</w:t>
        <w:br/>
        <w:br/>
        <w:t>### 5. Workflow System</w:t>
        <w:br/>
        <w:br/>
        <w:t>Describe the interface elements related to the workflow system, including how users can create, manage, and track workflows. Detail the visual representations of workflows, such as flowcharts or lists, and how users can interact with these elements to modify or update workflows.</w:t>
        <w:br/>
        <w:br/>
        <w:t>### 6. Task Management</w:t>
        <w:br/>
        <w:br/>
        <w:t>Provide a detailed description of the task management interface, including how users can create, assign, prioritize, and track tasks. Explain the use of lists, boards, or other visual organization methods and how users can filter or sort tasks.</w:t>
        <w:br/>
        <w:br/>
        <w:t>### 7. Quick Notes</w:t>
        <w:br/>
        <w:br/>
        <w:t>Outline the interface for the Quick Notes feature, detailing how users can create, edit, and organize notes. Describe the user experience of accessing and referencing notes while working on other tasks within OLobby.</w:t>
        <w:br/>
        <w:br/>
        <w:t>### 8. Chat</w:t>
        <w:br/>
        <w:br/>
        <w:t>Detail the user interface for the Chat feature, including one-on-one and group chat capabilities. Describe the layout, message threading, notification system, and any integrations with other OLobby features.</w:t>
        <w:br/>
        <w:br/>
        <w:t>### 9. Video Conference Call System</w:t>
        <w:br/>
        <w:br/>
        <w:t>Explain the interface for the Video Conference Call System, including how users initiate, join, and manage video calls. Describe the controls available to users during a call and how the interface supports features like screen sharing or call recording.</w:t>
        <w:br/>
        <w:br/>
        <w:t>### 10. Share File System</w:t>
        <w:br/>
        <w:br/>
        <w:t>Describe the user interface for sharing files within OLobby, including permissions, link sharing, and real-time collaboration. Explain how users can track who has accessed shared files and any version history.</w:t>
        <w:br/>
        <w:br/>
        <w:t>### 11. Accessibility and Usability</w:t>
        <w:br/>
        <w:br/>
        <w:t>Detail the measures taken to ensure the user interface is accessible to all users, including those with disabilities. Describe the use of color contrast, font sizes, keyboard navigation, and screen reader compatibility.</w:t>
        <w:br/>
        <w:br/>
        <w:t>### 12. Interface Customization</w:t>
        <w:br/>
        <w:br/>
        <w:t>Explain any options for users to customize their interface experience, such as theme selection, layout adjustments, or widget preferences.</w:t>
        <w:br/>
        <w:br/>
        <w:t>### 13. Mockups and Prototypes</w:t>
        <w:br/>
        <w:br/>
        <w:t>Include mockups, wireframes, or interactive prototypes of the user interfaces to provide a visual representation of the design. These should be annotated to highlight key features and interactions.</w:t>
        <w:br/>
        <w:br/>
        <w:t>### 14. User Feedback and Testing</w:t>
        <w:br/>
        <w:br/>
        <w:t>Outline the plan for user interface testing, including usability studies, A/B testing, and feedback mechanisms to ensure the interface meets user needs and expectations.</w:t>
        <w:br/>
        <w:br/>
        <w:t>### 15. Technical Constraints and Considerations</w:t>
        <w:br/>
        <w:br/>
        <w:t>Discuss any technical constraints that may impact the user interface design, such as browser compatibility, screen resolution, or device-specific limitations.</w:t>
        <w:br/>
        <w:br/>
        <w:t>### 16. Compliance and Standards</w:t>
        <w:br/>
        <w:br/>
        <w:t>Ensure that the user interfaces comply with relevant industry standards, such as Web Content Accessibility Guidelines (WCAG) for accessibility and any data protection regulations that may affect the design.</w:t>
        <w:br/>
        <w:br/>
        <w:t>By addressing each of these points in detail, the User Interfaces section of the BRD will provide a clear and actionable blueprint for the development team to create an interface that is both functional and user-friendly, aligning with OLobby's vision to transform the way accounting firms work.</w:t>
      </w:r>
    </w:p>
    <w:p>
      <w:pPr>
        <w:pStyle w:val="Heading2"/>
      </w:pPr>
      <w:r>
        <w:t>Exceptions And Error Handling</w:t>
      </w:r>
    </w:p>
    <w:p>
      <w:r>
        <w:t>Exceptions and Error Handling Section in BRD for OLobby</w:t>
        <w:br/>
        <w:br/>
        <w:t>The Exceptions and Error Handling section of the Business Requirements Document (BRD) for OLobby, a cloud-based task management application, outlines the strategies and mechanisms that the system will employ to manage unexpected conditions and errors that may occur during the operation of the application. This section is critical to ensure the robustness and reliability of OLobby, especially given its focus on productivity and its use in the sensitive area of accounting firm operations.</w:t>
        <w:br/>
        <w:br/>
        <w:t>1. Overview:</w:t>
        <w:br/>
        <w:t>This subsection provides a general description of the approach to exception handling and error management within OLobby. It should state the importance of maintaining a seamless user experience and the need for comprehensive logging and reporting of issues for troubleshooting and continuous improvement.</w:t>
        <w:br/>
        <w:br/>
        <w:t>2. Error Detection:</w:t>
        <w:br/>
        <w:t>This subsection details the methods by which OLobby will detect errors. It includes:</w:t>
        <w:br/>
        <w:br/>
        <w:t>- Input Validation: Procedures for validating user inputs to prevent errors due to invalid data entry.</w:t>
        <w:br/>
        <w:t>- System Monitoring: Tools and techniques for monitoring system performance and detecting anomalies that could indicate errors.</w:t>
        <w:br/>
        <w:t>- Threshold Alerts: Defined thresholds for system resources and performance metrics that, when exceeded, trigger alerts for potential errors.</w:t>
        <w:br/>
        <w:br/>
        <w:t>3. Error Logging:</w:t>
        <w:br/>
        <w:t>This subsection describes the logging mechanisms that will be in place to record errors and exceptions. It should cover:</w:t>
        <w:br/>
        <w:br/>
        <w:t>- Log Format: The standardized format for error logs, including timestamps, error codes, user IDs, and descriptions.</w:t>
        <w:br/>
        <w:t>- Log Storage: The location and security measures for storing error logs to ensure they are accessible for analysis but protected from unauthorized access.</w:t>
        <w:br/>
        <w:t>- Log Retention Policy: The duration for which logs will be retained and the criteria for their archival or deletion.</w:t>
        <w:br/>
        <w:br/>
        <w:t>4. Error Notification:</w:t>
        <w:br/>
        <w:t>This subsection outlines how users and system administrators will be notified of errors. It includes:</w:t>
        <w:br/>
        <w:br/>
        <w:t>- User Notifications: The method for informing users of errors that affect their tasks, including in-app messages, emails, or notifications.</w:t>
        <w:br/>
        <w:t>- Administrator Alerts: The protocol for alerting system administrators or support teams of critical errors that require immediate attention.</w:t>
        <w:br/>
        <w:br/>
        <w:t>5. Error Handling Procedures:</w:t>
        <w:br/>
        <w:t>This subsection provides detailed procedures for handling different types of errors. It should include:</w:t>
        <w:br/>
        <w:br/>
        <w:t>- User-Level Errors: Steps that users can take to resolve common errors, such as refreshing the application or checking their internet connection.</w:t>
        <w:br/>
        <w:t>- System-Level Errors: Protocols for system administrators to follow when addressing more serious errors, including server issues or application crashes.</w:t>
        <w:br/>
        <w:t>- Escalation Path: The process for escalating unresolved errors to higher levels of support or development teams.</w:t>
        <w:br/>
        <w:br/>
        <w:t>6. Error Resolution:</w:t>
        <w:br/>
        <w:t>This subsection describes the expected resolution times and the process for resolving errors. It includes:</w:t>
        <w:br/>
        <w:br/>
        <w:t>- Resolution Timeframes: Service Level Agreements (SLAs) for different categories of errors, outlining the maximum acceptable time for resolution.</w:t>
        <w:br/>
        <w:t>- Resolution Verification: Procedures for verifying that an error has been resolved before closing the issue.</w:t>
        <w:br/>
        <w:br/>
        <w:t>7. User Support and Documentation:</w:t>
        <w:br/>
        <w:t>This subsection details the support available to users when they encounter errors, including:</w:t>
        <w:br/>
        <w:br/>
        <w:t>- Help Desk: Information on how to contact the help desk or support team.</w:t>
        <w:br/>
        <w:t>- Knowledge Base: A repository of common errors and their resolutions that users can access to troubleshoot issues independently.</w:t>
        <w:br/>
        <w:t>- Training Materials: Resources and training materials that help users understand error messages and the steps they can take to resolve issues.</w:t>
        <w:br/>
        <w:br/>
        <w:t>8. Continuous Improvement:</w:t>
        <w:br/>
        <w:t>This subsection outlines the process for analyzing error logs and user feedback to continuously improve the error handling mechanisms. It includes:</w:t>
        <w:br/>
        <w:br/>
        <w:t>- Error Analysis: Regular reviews of error logs to identify patterns or recurring issues.</w:t>
        <w:br/>
        <w:t>- System Updates: The process for implementing system updates or patches in response to identified errors.</w:t>
        <w:br/>
        <w:t>- Feedback Loop: Mechanisms for incorporating user feedback into the error handling process.</w:t>
        <w:br/>
        <w:br/>
        <w:t>9. Compliance and Security:</w:t>
        <w:br/>
        <w:t>Given the application's use in financial services, this subsection addresses compliance with relevant regulations and standards for data protection and privacy, such as GDPR or SOC 2. It should also cover the security measures in place to protect sensitive data in the event of an error.</w:t>
        <w:br/>
        <w:br/>
        <w:t>10. Testing:</w:t>
        <w:br/>
        <w:t>This subsection should detail the testing strategies that will be employed to ensure the error handling mechanisms are effective. It includes:</w:t>
        <w:br/>
        <w:br/>
        <w:t>- Unit Testing: Testing individual components for proper error handling.</w:t>
        <w:br/>
        <w:t>- Integration Testing: Ensuring that components work together and handle errors appropriately.</w:t>
        <w:br/>
        <w:t>- User Acceptance Testing (UAT): Engaging end-users to test the system in real-world scenarios to validate the error handling experience.</w:t>
        <w:br/>
        <w:br/>
        <w:t>By addressing each of these areas in the Exceptions and Error Handling section of the BRD, OLobby will be well-equipped to manage and mitigate errors effectively, ensuring a reliable and user-friendly experience for its clients in the accounting industry.</w:t>
      </w:r>
    </w:p>
    <w:p>
      <w:pPr>
        <w:pStyle w:val="Heading2"/>
      </w:pPr>
      <w:r>
        <w:t>Performance Considerations</w:t>
      </w:r>
    </w:p>
    <w:p>
      <w:r>
        <w:t>The Performance Considerations section of the Business Requirements Document (BRD) for OLobby, the cloud-based task management application, outlines the expected performance criteria that the application must meet to ensure it delivers a seamless and efficient user experience. This section is critical because it directly impacts user satisfaction, adoption rates, and the overall success of the product. Below are the key performance considerations for OLobby:</w:t>
        <w:br/>
        <w:br/>
        <w:t>1. Response Time:</w:t>
        <w:br/>
        <w:t xml:space="preserve">   - Application Load Time: The time taken for the application to start up and be ready for user interaction should be minimal, preferably within a few seconds, depending on the user's internet connection.</w:t>
        <w:br/>
        <w:t xml:space="preserve">   - Task Execution Time: Actions such as creating tasks, uploading documents, and initiating chats or video calls should be executed with minimal delay, ideally within a couple of seconds.</w:t>
        <w:br/>
        <w:t xml:space="preserve">   - Data Retrieval Time: Fetching data from the server, such as loading the Global Dashboard or accessing files, should be quick and efficient to avoid user frustration.</w:t>
        <w:br/>
        <w:br/>
        <w:t>2. Scalability:</w:t>
        <w:br/>
        <w:t xml:space="preserve">   - The application must be able to handle a growing amount of work and users without degradation in performance. This includes the ability to scale resources up or down based on demand.</w:t>
        <w:br/>
        <w:t xml:space="preserve">   - The system should support concurrent usage by multiple users without any significant impact on performance.</w:t>
        <w:br/>
        <w:br/>
        <w:t>3. Reliability:</w:t>
        <w:br/>
        <w:t xml:space="preserve">   - OLobby should have an uptime of at least 99.9%, ensuring that the application is available to users almost all the time.</w:t>
        <w:br/>
        <w:t xml:space="preserve">   - The application should have auto-recovery features in case of system failures to minimize downtime.</w:t>
        <w:br/>
        <w:br/>
        <w:t>4. Efficiency:</w:t>
        <w:br/>
        <w:t xml:space="preserve">   - The application should optimize the use of system resources, including CPU, memory, and storage, to ensure smooth operation even on devices with limited capabilities.</w:t>
        <w:br/>
        <w:t xml:space="preserve">   - OLobby should be optimized for different devices (desktop, iPad, mobile) to ensure consistent performance across platforms.</w:t>
        <w:br/>
        <w:br/>
        <w:t>5. Bandwidth Utilization:</w:t>
        <w:br/>
        <w:t xml:space="preserve">   - The application should be designed to minimize the amount of data transferred over the network to ensure responsiveness, especially for users with limited bandwidth.</w:t>
        <w:br/>
        <w:t xml:space="preserve">   - Features like video conference calls should be optimized for various internet speeds, providing quality adjustments to maintain performance.</w:t>
        <w:br/>
        <w:br/>
        <w:t>6. Data Processing:</w:t>
        <w:br/>
        <w:t xml:space="preserve">   - OLobby should be capable of processing large volumes of data, such as bulk document uploads or extensive task lists, without significant delays.</w:t>
        <w:br/>
        <w:t xml:space="preserve">   - The system should provide real-time updates to the Global Dashboard and other collaborative features without lag.</w:t>
        <w:br/>
        <w:br/>
        <w:t>7. User Capacity:</w:t>
        <w:br/>
        <w:t xml:space="preserve">   - The application should be tested to determine the maximum number of simultaneous users it can support while maintaining acceptable performance levels.</w:t>
        <w:br/>
        <w:t xml:space="preserve">   - The system should be able to scale dynamically to accommodate peak usage times.</w:t>
        <w:br/>
        <w:br/>
        <w:t>8. Latency:</w:t>
        <w:br/>
        <w:t xml:space="preserve">   - The application should have low latency to ensure that real-time features like chat and video conferencing are smooth and synchronous.</w:t>
        <w:br/>
        <w:br/>
        <w:t>9. Backup and Recovery:</w:t>
        <w:br/>
        <w:t xml:space="preserve">   - OLobby should have a robust backup and recovery system in place to ensure that user data is not lost and can be quickly restored in case of any system failure.</w:t>
        <w:br/>
        <w:br/>
        <w:t>10. Security Considerations:</w:t>
        <w:br/>
        <w:t xml:space="preserve">    - While not directly a performance consideration, security mechanisms like encryption can impact performance. The application should implement security measures that do not significantly affect performance.</w:t>
        <w:br/>
        <w:br/>
        <w:t>11. Monitoring and Alerts:</w:t>
        <w:br/>
        <w:t xml:space="preserve">    - The system should include monitoring tools to track performance metrics and alert administrators in case of performance degradation.</w:t>
        <w:br/>
        <w:br/>
        <w:t>12. Compliance and Standards:</w:t>
        <w:br/>
        <w:t xml:space="preserve">    - OLobby should comply with relevant industry standards and regulations that may impact performance requirements, such as data processing standards for financial information.</w:t>
        <w:br/>
        <w:br/>
        <w:t>In conclusion, the Performance Considerations section of the BRD for OLobby should provide a clear and measurable set of criteria that the application must meet to ensure it performs effectively and efficiently for its intended user base, particularly accounting firms engaged in financial close, internal audits, and external audits. These criteria should be regularly reviewed and tested throughout the development and deployment phases to ensure that OLobby meets or exceeds the performance expectations.</w:t>
      </w:r>
    </w:p>
    <w:p>
      <w:pPr>
        <w:pStyle w:val="Heading2"/>
      </w:pPr>
      <w:r>
        <w:t>Manageability Maintainability</w:t>
      </w:r>
    </w:p>
    <w:p>
      <w:r>
        <w:t>The Manageability/Maintainability section of the Business Requirements Document (BRD) for OLobby, the cloud-based task management application, outlines the requirements necessary to ensure that the system is easy to manage, maintain, and support throughout its lifecycle. This section addresses the considerations for system administration, updates, scalability, reliability, and the ease with which the system can adapt to changing business needs or technology updates.</w:t>
        <w:br/>
        <w:br/>
        <w:t>1. System Administration:</w:t>
        <w:br/>
        <w:br/>
        <w:t>- User Management: OLobby must have a robust user management system that allows administrators to add, remove, or modify user accounts and permissions. This includes the ability to assign roles and responsibilities to users based on their job functions.</w:t>
        <w:br/>
        <w:t>- Access Controls: The application should have a comprehensive access control system that ensures users can only access the features and data relevant to their roles.</w:t>
        <w:br/>
        <w:t>- Audit Trails: OLobby should maintain detailed logs of user activities, system changes, and access to sensitive data to support auditing and compliance requirements.</w:t>
        <w:br/>
        <w:t>- Monitoring Tools: The system should include monitoring tools that provide real-time insights into system performance, usage statistics, and potential issues.</w:t>
        <w:br/>
        <w:br/>
        <w:t>2. System Updates and Upgrades:</w:t>
        <w:br/>
        <w:br/>
        <w:t>- Update Mechanism: The application should support an efficient mechanism for applying updates and patches with minimal downtime. This includes the ability to schedule updates during off-peak hours.</w:t>
        <w:br/>
        <w:t>- Backward Compatibility: Updates should not disrupt existing workflows or data integrity. The system must maintain backward compatibility with previous versions.</w:t>
        <w:br/>
        <w:t>- Release Notes: Each update should be accompanied by comprehensive release notes detailing the changes, improvements, and any necessary actions for users or administrators.</w:t>
        <w:br/>
        <w:br/>
        <w:t>3. Scalability:</w:t>
        <w:br/>
        <w:br/>
        <w:t>- Horizontal and Vertical Scaling: OLobby should be designed to handle increased loads by scaling out (adding more instances) or scaling up (enhancing existing instances) without significant reconfiguration.</w:t>
        <w:br/>
        <w:t>- Load Balancing: The system should distribute workloads evenly across servers to optimize resource utilization and ensure consistent performance.</w:t>
        <w:br/>
        <w:br/>
        <w:t>4. Reliability and Redundancy:</w:t>
        <w:br/>
        <w:br/>
        <w:t>- Data Backup: OLobby must have an automated backup system that ensures data is regularly backed up and can be easily restored in case of data loss.</w:t>
        <w:br/>
        <w:t>- Failover Mechanisms: The system should have failover mechanisms in place to switch to a redundant system in the event of a failure, ensuring minimal service disruption.</w:t>
        <w:br/>
        <w:t>- Disaster Recovery Plan: A disaster recovery plan should be documented, detailing the steps to be taken in the event of a major system outage or disaster.</w:t>
        <w:br/>
        <w:br/>
        <w:t>5. Adaptability:</w:t>
        <w:br/>
        <w:br/>
        <w:t>- Modular Design: The system should be built with a modular design, allowing for individual components to be updated or replaced without affecting the rest of the system.</w:t>
        <w:br/>
        <w:t>- APIs and Integration: OLobby should provide APIs for integration with other systems, particularly those commonly used by accounting firms, such as financial software and reporting tools.</w:t>
        <w:br/>
        <w:t>- Customization: The system should allow for a degree of customization to accommodate the specific workflows and processes of different accounting firms.</w:t>
        <w:br/>
        <w:br/>
        <w:t>6. Documentation and Support:</w:t>
        <w:br/>
        <w:br/>
        <w:t>- Technical Documentation: Comprehensive technical documentation should be provided, detailing the system architecture, codebase, APIs, and any third-party integrations.</w:t>
        <w:br/>
        <w:t>- User Guides: User-friendly documentation, including guides and tutorials, should be available to assist users in navigating and utilizing the application effectively.</w:t>
        <w:br/>
        <w:t>- Support Channels: OLobby should offer multiple support channels, including email, phone, and live chat, with clear service level agreements (SLAs) for response times.</w:t>
        <w:br/>
        <w:br/>
        <w:t>7. Compliance and Standards:</w:t>
        <w:br/>
        <w:br/>
        <w:t>- Regulatory Compliance: The system must comply with relevant industry standards and regulations, such as GDPR for data privacy and SOC 2 for security.</w:t>
        <w:br/>
        <w:t>- Data Retention Policies: OLobby should adhere to data retention policies that align with legal and regulatory requirements, ensuring that data is retained and disposed of appropriately.</w:t>
        <w:br/>
        <w:br/>
        <w:t>By addressing these manageability and maintainability requirements in the BRD, OLobby will be positioned to provide a reliable, scalable, and user-friendly task management solution that meets the evolving needs of accounting firms and their clients.</w:t>
      </w:r>
    </w:p>
    <w:p>
      <w:pPr>
        <w:pStyle w:val="Heading2"/>
      </w:pPr>
      <w:r>
        <w:t>Monitoring</w:t>
      </w:r>
    </w:p>
    <w:p>
      <w:r>
        <w:t>The Monitoring section of the Business Requirements Document (BRD) for OLobby, the cloud-based task management application, is a critical component that outlines the requirements for tracking the performance, usage, and overall health of the application. This section ensures that the application remains reliable, efficient, and effective in meeting the needs of its users, particularly those in accounting firms working on financial close, internal audits, and external audits. Below is a detailed explanation of the Monitoring section:</w:t>
        <w:br/>
        <w:br/>
        <w:t>### 1. Monitoring Objectives:</w:t>
        <w:br/>
        <w:t>- Performance Monitoring: To ensure that OLobby operates at optimal speed and efficiency, with minimal downtime or lag.</w:t>
        <w:br/>
        <w:t>- Usage Monitoring: To track how users interact with the application, which features are most used, and to identify any potential areas for improvement.</w:t>
        <w:br/>
        <w:t>- System Health Monitoring: To continuously check the health of the application, including server status, database integrity, and application errors.</w:t>
        <w:br/>
        <w:t>- Security Monitoring: To safeguard user data and monitor for any potential security breaches or vulnerabilities.</w:t>
        <w:br/>
        <w:br/>
        <w:t>### 2. Key Performance Indicators (KPIs):</w:t>
        <w:br/>
        <w:t>- System Uptime: Percentage of time the application is fully operational.</w:t>
        <w:br/>
        <w:t>- Response Time: The time it takes for the system to respond to user actions.</w:t>
        <w:br/>
        <w:t>- Concurrent Users: The number of users who can simultaneously use the application without performance degradation.</w:t>
        <w:br/>
        <w:t>- Error Rates: Frequency of application errors or crashes.</w:t>
        <w:br/>
        <w:t>- User Engagement: Metrics on active users, session length, and feature utilization.</w:t>
        <w:br/>
        <w:br/>
        <w:t>### 3. Monitoring Tools and Technologies:</w:t>
        <w:br/>
        <w:t>- Application Performance Management (APM) Tools: To track application performance and diagnose issues.</w:t>
        <w:br/>
        <w:t>- User Analytics Tools: To gather data on user behavior and feature usage.</w:t>
        <w:br/>
        <w:t>- Log Management Tools: To collect and analyze system and application logs for troubleshooting and insights.</w:t>
        <w:br/>
        <w:t>- Security Information and Event Management (SIEM) Tools: For real-time security monitoring and incident response.</w:t>
        <w:br/>
        <w:br/>
        <w:t>### 4. Monitoring Processes:</w:t>
        <w:br/>
        <w:t>- Real-Time Monitoring: Continuous monitoring of application performance and system health.</w:t>
        <w:br/>
        <w:t>- Regular System Audits: Scheduled audits to ensure system integrity and compliance with industry standards.</w:t>
        <w:br/>
        <w:t>- User Feedback Collection: Mechanisms for users to report issues and provide feedback on application usability.</w:t>
        <w:br/>
        <w:t>- Incident Response Plan: A predefined plan for responding to system outages, performance issues, or security incidents.</w:t>
        <w:br/>
        <w:br/>
        <w:t>### 5. Reporting:</w:t>
        <w:br/>
        <w:t>- Dashboard Reporting: A global dashboard that provides a real-time overview of system performance and user activity.</w:t>
        <w:br/>
        <w:t>- Regular Reporting: Scheduled reports that summarize system health, user engagement, and performance metrics.</w:t>
        <w:br/>
        <w:t>- Alerts and Notifications: Automated alerts for critical issues that require immediate attention.</w:t>
        <w:br/>
        <w:br/>
        <w:t>### 6. Data Retention and Privacy:</w:t>
        <w:br/>
        <w:t>- Data Retention Policies: Guidelines on how monitoring data is stored, for how long, and when it is purged.</w:t>
        <w:br/>
        <w:t>- Privacy Compliance: Ensuring that monitoring practices comply with data protection regulations like GDPR, HIPAA, etc.</w:t>
        <w:br/>
        <w:br/>
        <w:t>### 7. Roles and Responsibilities:</w:t>
        <w:br/>
        <w:t>- System Administrators: Responsible for the overall health and performance of the application.</w:t>
        <w:br/>
        <w:t>- Business Analysts: Analyze usage data to inform product development and business strategy.</w:t>
        <w:br/>
        <w:t>- Security Officers: Oversee security monitoring and ensure compliance with security policies.</w:t>
        <w:br/>
        <w:t>- End-Users: Provide feedback and report any issues encountered during application use.</w:t>
        <w:br/>
        <w:br/>
        <w:t>### 8. Review and Improvement:</w:t>
        <w:br/>
        <w:t>- Continuous Improvement Cycle: Regular review of monitoring practices and KPIs to ensure they remain aligned with business objectives.</w:t>
        <w:br/>
        <w:t>- Change Management: Processes for implementing changes based on insights gained from monitoring data.</w:t>
        <w:br/>
        <w:br/>
        <w:t>### 9. Compliance and Standards:</w:t>
        <w:br/>
        <w:t>- Industry Standards: Adherence to industry standards for cloud-based applications, such as ISO/IEC 27001 for information security management.</w:t>
        <w:br/>
        <w:t>- Regulatory Compliance: Ensuring that monitoring activities comply with regulations relevant to accounting firms and their clients.</w:t>
        <w:br/>
        <w:br/>
        <w:t>### Conclusion:</w:t>
        <w:br/>
        <w:t>The Monitoring section of the BRD for OLobby is designed to ensure that the application remains a reliable and effective tool for accounting firms engaged in financial close, internal audits, and external audits. By establishing clear objectives, utilizing appropriate tools, and defining processes and responsibilities, OLobby aims to provide a seamless and productive experience for its users while maintaining high standards of performance and security.</w:t>
      </w:r>
    </w:p>
    <w:p>
      <w:pPr>
        <w:pStyle w:val="Heading2"/>
      </w:pPr>
      <w:r>
        <w:t>Maintenance</w:t>
      </w:r>
    </w:p>
    <w:p>
      <w:r>
        <w:t>The Maintenance section of the Business Requirements Document (BRD) for OLobby, the cloud-based task management application, outlines the requirements and processes necessary to ensure the application remains functional, secure, and up-to-date after its initial release. This section is critical as it ensures the long-term viability and reliability of the application for its users, particularly those in accounting firms who rely on the system for financial close, internal audits, and external audits.</w:t>
        <w:br/>
        <w:br/>
        <w:t>1. Overview of Maintenance Requirements:</w:t>
        <w:br/>
        <w:br/>
        <w:t>This subsection provides a high-level overview of the maintenance needs of OLobby. It includes the objectives of maintenance, such as correcting issues, improving performance, and updating features to meet evolving user needs. It also outlines the types of maintenance required, which typically include corrective, adaptive, perfective, and preventive maintenance.</w:t>
        <w:br/>
        <w:br/>
        <w:t>2. Maintenance Objectives:</w:t>
        <w:br/>
        <w:br/>
        <w:t>Specific objectives for maintaining OLobby are detailed here. These objectives may include:</w:t>
        <w:br/>
        <w:br/>
        <w:t>- Ensuring continuous operation with minimal downtime.</w:t>
        <w:br/>
        <w:t>- Maintaining data integrity and security.</w:t>
        <w:br/>
        <w:t>- Keeping the software up-to-date with the latest security patches and compliance standards.</w:t>
        <w:br/>
        <w:t>- Enhancing user experience through performance improvements and feature updates.</w:t>
        <w:br/>
        <w:t>- Adapting to changes in external systems and technologies (e.g., updates in operating systems, integration with new tools).</w:t>
        <w:br/>
        <w:br/>
        <w:t>3. Maintenance Activities:</w:t>
        <w:br/>
        <w:br/>
        <w:t>This subsection describes the activities involved in maintaining OLobby. Activities may include:</w:t>
        <w:br/>
        <w:br/>
        <w:t>- Regularly scheduled system audits to identify areas for improvement.</w:t>
        <w:br/>
        <w:t>- Routine backups of data and system configurations.</w:t>
        <w:br/>
        <w:t>- Monitoring system performance and addressing any issues that arise.</w:t>
        <w:br/>
        <w:t>- Updating the application to address security vulnerabilities and to comply with new regulations.</w:t>
        <w:br/>
        <w:t>- Implementing user feedback to improve functionality and usability.</w:t>
        <w:br/>
        <w:t>- Managing and updating documentation to reflect changes in the system.</w:t>
        <w:br/>
        <w:br/>
        <w:t>4. Roles and Responsibilities:</w:t>
        <w:br/>
        <w:br/>
        <w:t>Here, the roles and responsibilities of the maintenance team are defined. This includes the delineation of tasks among developers, system administrators, database administrators, security specialists, and support staff. It also outlines the responsibilities of third-party vendors or service providers, if applicable.</w:t>
        <w:br/>
        <w:br/>
        <w:t>5. Maintenance Schedule:</w:t>
        <w:br/>
        <w:br/>
        <w:t>A detailed maintenance schedule is provided, which includes the frequency of various maintenance activities. For example:</w:t>
        <w:br/>
        <w:br/>
        <w:t>- Daily: Data backups, system monitoring.</w:t>
        <w:br/>
        <w:t>- Weekly: Security scans, performance reviews.</w:t>
        <w:br/>
        <w:t>- Monthly: User feedback reviews, minor updates.</w:t>
        <w:br/>
        <w:t>- Quarterly: Compliance checks, major feature updates.</w:t>
        <w:br/>
        <w:br/>
        <w:t>6. Maintenance Budget:</w:t>
        <w:br/>
        <w:br/>
        <w:t>This subsection outlines the budget allocated for maintenance activities. It includes costs associated with personnel, tools, third-party services, and any other resources required for maintaining the system.</w:t>
        <w:br/>
        <w:br/>
        <w:t>7. Change Management Process:</w:t>
        <w:br/>
        <w:br/>
        <w:t>The BRD details the process for managing changes to the system, including how changes are proposed, reviewed, approved, implemented, and communicated to users. This process ensures that changes are made in a controlled and systematic manner.</w:t>
        <w:br/>
        <w:br/>
        <w:t>8. Quality Assurance:</w:t>
        <w:br/>
        <w:br/>
        <w:t>Quality assurance procedures are described to ensure that maintenance activities do not negatively impact the system's functionality or performance. This includes testing protocols for updates and new features.</w:t>
        <w:br/>
        <w:br/>
        <w:t>9. Incident Management:</w:t>
        <w:br/>
        <w:br/>
        <w:t>The process for managing and resolving incidents, such as system outages or security breaches, is outlined. This includes incident detection, response, recovery, and post-mortem analysis to prevent future occurrences.</w:t>
        <w:br/>
        <w:br/>
        <w:t>10. Documentation:</w:t>
        <w:br/>
        <w:br/>
        <w:t>The requirements for maintaining up-to-date documentation of the system, including technical manuals, user guides, and maintenance logs, are specified.</w:t>
        <w:br/>
        <w:br/>
        <w:t>11. End-of-Life Planning:</w:t>
        <w:br/>
        <w:br/>
        <w:t>Finally, the BRD addresses the end-of-life planning for OLobby, detailing how the application will be decommissioned or transitioned to a new platform when it is no longer supported or viable.</w:t>
        <w:br/>
        <w:br/>
        <w:t>By thoroughly addressing each of these areas in the Maintenance section of the BRD, OLobby's stakeholders can ensure that the application remains a reliable and effective tool for accounting firms to manage their workloads related to financial close, internal audits, and external audits.</w:t>
      </w:r>
    </w:p>
    <w:p>
      <w:pPr>
        <w:pStyle w:val="Heading2"/>
      </w:pPr>
      <w:r>
        <w:t>System Interface Integration</w:t>
      </w:r>
    </w:p>
    <w:p>
      <w:r>
        <w:t>The System Interface/Integration section of the Business Requirements Document (BRD) for OLobby, the cloud-based task management application, outlines the technical specifications and requirements for the system's interactions with other systems, software, and services. This section is critical as it ensures that OLobby can seamlessly connect and communicate with external and internal systems, enhancing its functionality and user experience.</w:t>
        <w:br/>
        <w:br/>
        <w:t>1. Overview:</w:t>
        <w:br/>
        <w:br/>
        <w:t>This subsection provides a high-level description of the system interfaces and integrations that OLobby will support. It should outline the purpose of these integrations, the benefits they bring to the users, and how they align with the overall business objectives.</w:t>
        <w:br/>
        <w:br/>
        <w:t>2. External System Interfaces:</w:t>
        <w:br/>
        <w:br/>
        <w:t>Here, we detail the interfaces between OLobby and any external systems. This includes:</w:t>
        <w:br/>
        <w:br/>
        <w:t>- Accounting Software Integration: OLobby will integrate with popular accounting software used by accounting firms, such as QuickBooks, Xero, and Sage. This allows for the seamless transfer of financial data into OLobby for audit and financial close tasks.</w:t>
        <w:br/>
        <w:t>- Cloud Storage Services: Integration with services like Google Drive, Dropbox, and OneDrive for document and file management.</w:t>
        <w:br/>
        <w:t>- Email and Calendar Services: Interfaces with email providers (e.g., Gmail, Outlook) for notifications and scheduling, and calendar services for task deadlines and reminders.</w:t>
        <w:br/>
        <w:t>- Authentication Services: Integration with identity providers for secure login and user authentication, possibly using OAuth or SAML protocols.</w:t>
        <w:br/>
        <w:br/>
        <w:t>3. Internal System Interfaces:</w:t>
        <w:br/>
        <w:br/>
        <w:t>This section describes the interfaces between OLobby and any internal systems or components, such as:</w:t>
        <w:br/>
        <w:br/>
        <w:t>- Database Integration: Details on how OLobby connects to its internal database for storing user data, tasks, notes, and other relevant information.</w:t>
        <w:br/>
        <w:t>- Microservices Architecture: If OLobby uses a microservices architecture, this section should describe how the different services will communicate with each other (e.g., through RESTful APIs or message brokers).</w:t>
        <w:br/>
        <w:br/>
        <w:t>4. Data Exchange Protocols:</w:t>
        <w:br/>
        <w:br/>
        <w:t>This subsection specifies the protocols and data formats OLobby will use to exchange data with other systems, such as JSON, XML, or CSV for file exchanges, and HTTPS for secure data transmission.</w:t>
        <w:br/>
        <w:br/>
        <w:t>5. API Specifications:</w:t>
        <w:br/>
        <w:br/>
        <w:t>If OLobby provides an API for third-party integrations, this section should include:</w:t>
        <w:br/>
        <w:br/>
        <w:t>- API Endpoints: A list of available API endpoints and their functions.</w:t>
        <w:br/>
        <w:t>- Authentication and Authorization: Methods for securing the API, such as API keys or JWT tokens.</w:t>
        <w:br/>
        <w:t>- Rate Limiting: Policies to prevent abuse of the API.</w:t>
        <w:br/>
        <w:t>- Documentation: A commitment to provide comprehensive API documentation for developers.</w:t>
        <w:br/>
        <w:br/>
        <w:t>6. Interface Design and Mockups:</w:t>
        <w:br/>
        <w:br/>
        <w:t>Visual representations and design mockups of how the integrations will appear within the OLobby interface, ensuring a seamless user experience.</w:t>
        <w:br/>
        <w:br/>
        <w:t>7. Security Considerations:</w:t>
        <w:br/>
        <w:br/>
        <w:t>This part addresses the security measures for data exchange, including encryption, secure access controls, and compliance with relevant standards and regulations (e.g., GDPR, HIPAA).</w:t>
        <w:br/>
        <w:br/>
        <w:t>8. Performance Requirements:</w:t>
        <w:br/>
        <w:br/>
        <w:t>Defines the performance benchmarks for integrations, such as response times, throughput, and availability targets to ensure that integrations do not negatively impact the performance of OLobby.</w:t>
        <w:br/>
        <w:br/>
        <w:t>9. Error Handling and Logging:</w:t>
        <w:br/>
        <w:br/>
        <w:t>Outlines the approach for handling errors during data exchange, including logging mechanisms, alerting, and user notifications.</w:t>
        <w:br/>
        <w:br/>
        <w:t>10. Backup and Recovery:</w:t>
        <w:br/>
        <w:br/>
        <w:t>Details the strategies for backing up integrated data and recovering it in case of a failure or data loss.</w:t>
        <w:br/>
        <w:br/>
        <w:t>11. Compliance and Standards:</w:t>
        <w:br/>
        <w:br/>
        <w:t>Ensures that all integrations comply with industry standards and best practices, including data privacy laws and IT governance frameworks.</w:t>
        <w:br/>
        <w:br/>
        <w:t>12. Testing and Validation:</w:t>
        <w:br/>
        <w:br/>
        <w:t>Describes the testing strategies to validate the functionality and reliability of the integrations, including unit testing, integration testing, and user acceptance testing (UAT).</w:t>
        <w:br/>
        <w:br/>
        <w:t>13. Support and Maintenance:</w:t>
        <w:br/>
        <w:br/>
        <w:t>Details the support structure for the integrated systems, including points of contact, SLAs for issue resolution, and procedures for updating and maintaining the integrations over time.</w:t>
        <w:br/>
        <w:br/>
        <w:t>14. Scalability and Future Integration Considerations:</w:t>
        <w:br/>
        <w:br/>
        <w:t>Considers the potential for scaling the integrations to accommodate growth and the possibility of future integrations with other systems or services.</w:t>
        <w:br/>
        <w:br/>
        <w:t>By thoroughly addressing each of these areas in the System Interface/Integration section of the BRD, OLobby will be well-positioned to offer a robust, secure, and user-friendly task management platform that meets the needs of accounting firms and other users requiring high levels of data integration and system interoperability.</w:t>
      </w:r>
    </w:p>
    <w:p>
      <w:pPr>
        <w:pStyle w:val="Heading2"/>
      </w:pPr>
      <w:r>
        <w:t>Network And Hardware Interfaces</w:t>
      </w:r>
    </w:p>
    <w:p>
      <w:r>
        <w:t>The Network and Hardware Interfaces section of the Business Requirements Document (BRD) for OLobby, the cloud-based task management application, outlines the technical specifications and requirements for the network and hardware that will support the application. This section ensures that the application is compatible with the intended user environment and that it can operate effectively within that environment. Below is a detailed explanation of the Network and Hardware Interfaces section:</w:t>
        <w:br/>
        <w:br/>
        <w:t>### 1. Network Interfaces:</w:t>
        <w:br/>
        <w:br/>
        <w:t>#### a. Connectivity Requirements:</w:t>
        <w:br/>
        <w:t>- Internet Access: OLobby requires a stable and high-speed internet connection to ensure seamless cloud-based operations. The minimum bandwidth requirements should be specified based on the expected number of concurrent users and data transfer rates.</w:t>
        <w:br/>
        <w:t>- Network Protocols: The application should support standard internet protocols such as HTTP/HTTPS for web traffic, TCP/IP for general network communication, and WebSockets for real-time communication features like chat and video conferencing.</w:t>
        <w:br/>
        <w:t>- Firewall and Proxy Settings: The BRD should detail any necessary configurations for firewalls and proxy servers to allow OLobby traffic. This includes opening specific ports and whitelisting OLobby's domain names.</w:t>
        <w:br/>
        <w:br/>
        <w:t>#### b. Network Security:</w:t>
        <w:br/>
        <w:t>- Encryption: All data transmitted over the network must be encrypted using industry-standard encryption protocols such as TLS.</w:t>
        <w:br/>
        <w:t>- Authentication: Network access to OLobby should be controlled through secure authentication mechanisms, possibly integrating with existing Single Sign-On (SSO) solutions.</w:t>
        <w:br/>
        <w:br/>
        <w:t>### 2. Hardware Interfaces:</w:t>
        <w:br/>
        <w:br/>
        <w:t>#### a. Client-Side Hardware:</w:t>
        <w:br/>
        <w:t>- Desktops/Laptops: Minimum system requirements for running OLobby on various operating systems (Windows, macOS, Linux) should be provided, including processor speed, RAM, and hard disk space.</w:t>
        <w:br/>
        <w:t>- Mobile Devices: Specifications for compatibility with iOS and Android devices, including minimum OS version and hardware requirements like CPU, RAM, and internal storage.</w:t>
        <w:br/>
        <w:t>- Tablets: Similar to mobile devices, include specifications for iPads and Android tablets.</w:t>
        <w:br/>
        <w:br/>
        <w:t>#### b. Peripheral Support:</w:t>
        <w:br/>
        <w:t>- Webcams and Microphones: For video conferencing features, compatible webcams and microphones should be listed, along with any necessary drivers or software.</w:t>
        <w:br/>
        <w:t>- Printers and Scanners: If OLobby includes document management that requires printing or scanning, compatible models and connection types (USB, network) should be specified.</w:t>
        <w:br/>
        <w:br/>
        <w:t>#### c. Server-Side Hardware (if applicable):</w:t>
        <w:br/>
        <w:t>- Cloud Infrastructure: As a cloud-based solution, OLobby may not require traditional server hardware. However, if there are dedicated servers for certain functions, their specifications should be included.</w:t>
        <w:br/>
        <w:t>- Data Storage: Requirements for data storage solutions, whether cloud-based (e.g., AWS S3, Azure Blob Storage) or on-premises, should be detailed.</w:t>
        <w:br/>
        <w:br/>
        <w:t>### 3. Compatibility:</w:t>
        <w:br/>
        <w:br/>
        <w:t>#### a. Operating System Compatibility:</w:t>
        <w:br/>
        <w:t>- Desktop OS Compatibility: Ensure OLobby is compatible with various versions of Windows, macOS, and Linux.</w:t>
        <w:br/>
        <w:t>- Mobile OS Compatibility: Compatibility with the latest and commonly used versions of iOS and Android.</w:t>
        <w:br/>
        <w:br/>
        <w:t>#### b. Browser Compatibility:</w:t>
        <w:br/>
        <w:t>- Web Browsers: List the supported web browsers (e.g., Chrome, Firefox, Safari, Edge) and their minimum version requirements for accessing OLobby.</w:t>
        <w:br/>
        <w:br/>
        <w:t>### 4. Integration Interfaces:</w:t>
        <w:br/>
        <w:br/>
        <w:t>#### a. Third-Party Services:</w:t>
        <w:br/>
        <w:t>- APIs: If OLobby integrates with third-party services (e.g., cloud storage providers, SSO services), the BRD should specify the required APIs and any network requirements for these integrations.</w:t>
        <w:br/>
        <w:br/>
        <w:t>#### b. Data Import/Export:</w:t>
        <w:br/>
        <w:t>- File Formats: Supported file formats for document and file management features should be listed (e.g., PDF, DOCX, XLSX).</w:t>
        <w:br/>
        <w:t>- Data Transfer: Requirements for importing and exporting data to and from OLobby, including any hardware or network considerations.</w:t>
        <w:br/>
        <w:br/>
        <w:t>### 5. Monitoring and Maintenance:</w:t>
        <w:br/>
        <w:br/>
        <w:t>#### a. Network Monitoring:</w:t>
        <w:br/>
        <w:t>- Tools: Specify any network monitoring tools or services that will be used to ensure OLobby's network connectivity remains stable and secure.</w:t>
        <w:br/>
        <w:br/>
        <w:t>#### b. Hardware Maintenance:</w:t>
        <w:br/>
        <w:t>- Upgrades: Outline the process for hardware upgrades, both client-side and server-side if applicable, to ensure compatibility with future versions of OLobby.</w:t>
        <w:br/>
        <w:br/>
        <w:t>### 6. Compliance and Standards:</w:t>
        <w:br/>
        <w:br/>
        <w:t>- Regulatory Compliance: Any network and hardware-related regulatory requirements, such as GDPR for data transfer or FCC regulations for wireless devices, should be addressed.</w:t>
        <w:br/>
        <w:t>- Industry Standards: Adherence to industry standards for network and hardware interfaces, such as IEEE standards for networking and IEC standards for electronic equipment.</w:t>
        <w:br/>
        <w:br/>
        <w:t>By detailing these requirements in the BRD, OLobby can ensure that the application will function correctly and securely across the various network and hardware configurations that its users may have. This section is critical for the IT teams responsible for deploying and maintaining OLobby, as it provides the necessary information to prepare the infrastructure for the application.</w:t>
      </w:r>
    </w:p>
    <w:p>
      <w:pPr>
        <w:pStyle w:val="Heading2"/>
      </w:pPr>
      <w:r>
        <w:t>Security</w:t>
      </w:r>
    </w:p>
    <w:p>
      <w:r>
        <w:t>The Security section of the Business Requirements Document (BRD) for OLobby, the cloud-based task management application, is a critical component that outlines the requirements necessary to protect the application, its data, and its users from unauthorized access, data breaches, and other security threats. This section should detail the security measures and protocols that will be implemented to ensure the confidentiality, integrity, and availability of the system and its data.</w:t>
        <w:br/>
        <w:br/>
        <w:t>Here is a comprehensive and detailed explanation of the Security section for OLobby's BRD:</w:t>
        <w:br/>
        <w:br/>
        <w:t>1. Authentication and Authorization:</w:t>
        <w:br/>
        <w:t xml:space="preserve">   - User Authentication: Describe the mechanisms for user authentication, including multi-factor authentication (MFA), single sign-on (SSO), and password policies (complexity, expiration, etc.).</w:t>
        <w:br/>
        <w:t xml:space="preserve">   - Authorization Levels: Define different user roles and permissions within OLobby, ensuring that users have access only to the features and data necessary for their role.</w:t>
        <w:br/>
        <w:t xml:space="preserve">   - Session Management: Outline requirements for session timeouts, concurrent session controls, and secure session handling.</w:t>
        <w:br/>
        <w:br/>
        <w:t>2. Data Encryption:</w:t>
        <w:br/>
        <w:t xml:space="preserve">   - Data at Rest: Specify the encryption standards (e.g., AES-256) for protecting data stored within OLobby's databases and file storage.</w:t>
        <w:br/>
        <w:t xml:space="preserve">   - Data in Transit: Ensure that all data transmitted over the network is encrypted using secure protocols such as TLS 1.2 or higher.</w:t>
        <w:br/>
        <w:br/>
        <w:t>3. Access Controls:</w:t>
        <w:br/>
        <w:t xml:space="preserve">   - Access Policies: Define policies for granting, reviewing, and revoking access to OLobby's features and data.</w:t>
        <w:br/>
        <w:t xml:space="preserve">   - Least Privilege Principle: Ensure that users and systems are granted the minimum level of access necessary to perform their functions.</w:t>
        <w:br/>
        <w:br/>
        <w:t>4. Audit Trails and Monitoring:</w:t>
        <w:br/>
        <w:t xml:space="preserve">   - Audit Logs: Require the system to maintain detailed logs of user activities, access changes, and system events.</w:t>
        <w:br/>
        <w:t xml:space="preserve">   - Monitoring: Implement continuous monitoring for suspicious activities and potential security incidents within OLobby.</w:t>
        <w:br/>
        <w:br/>
        <w:t>5. Data Privacy and Compliance:</w:t>
        <w:br/>
        <w:t xml:space="preserve">   - Regulatory Compliance: Address compliance with relevant regulations such as GDPR, HIPAA, or SOC 2, as applicable to accounting firms.</w:t>
        <w:br/>
        <w:t xml:space="preserve">   - Data Retention and Disposal: Define the policies for retaining and securely disposing of data in accordance with legal and regulatory requirements.</w:t>
        <w:br/>
        <w:br/>
        <w:t>6. Incident Response and Recovery:</w:t>
        <w:br/>
        <w:t xml:space="preserve">   - Incident Response Plan: Outline the procedures for responding to security incidents, including notification processes and roles and responsibilities.</w:t>
        <w:br/>
        <w:t xml:space="preserve">   - Disaster Recovery: Establish requirements for backup and disaster recovery plans to ensure business continuity in the event of a security breach or other disruptions.</w:t>
        <w:br/>
        <w:br/>
        <w:t>7. Security Training and Awareness:</w:t>
        <w:br/>
        <w:t xml:space="preserve">   - Training Programs: Mandate regular security awareness training for all users to recognize and prevent security threats.</w:t>
        <w:br/>
        <w:t xml:space="preserve">   - Phishing and Social Engineering: Include specific training on recognizing and responding to social engineering attacks.</w:t>
        <w:br/>
        <w:br/>
        <w:t>8. Application Security:</w:t>
        <w:br/>
        <w:t xml:space="preserve">   - Secure Development Lifecycle (SDLC): Integrate security into the software development lifecycle, including requirements for code reviews, vulnerability assessments, and penetration testing.</w:t>
        <w:br/>
        <w:t xml:space="preserve">   - Third-Party Components: Require security vetting of third-party libraries and components used within OLobby.</w:t>
        <w:br/>
        <w:br/>
        <w:t>9. Physical Security (if applicable):</w:t>
        <w:br/>
        <w:t xml:space="preserve">   - Data Center Security: If OLobby operates its own data centers, include requirements for physical access controls, surveillance, and environmental controls.</w:t>
        <w:br/>
        <w:br/>
        <w:t>10. Security Certifications:</w:t>
        <w:br/>
        <w:t xml:space="preserve">    - Certifications: List any security certifications that OLobby aims to achieve or maintain, such as ISO 27001, to demonstrate commitment to security best practices.</w:t>
        <w:br/>
        <w:br/>
        <w:t>11. Vendor and Partner Security:</w:t>
        <w:br/>
        <w:t xml:space="preserve">    - Third-Party Risk Management: Establish criteria for assessing the security practices of vendors and partners, particularly those who may have access to OLobby's data or infrastructure.</w:t>
        <w:br/>
        <w:br/>
        <w:t>12. Security Updates and Patch Management:</w:t>
        <w:br/>
        <w:t xml:space="preserve">    - Patch Management Policy: Define the process for regularly updating software and applying security patches in a timely manner.</w:t>
        <w:br/>
        <w:br/>
        <w:t>13. End-User Device Security:</w:t>
        <w:br/>
        <w:t xml:space="preserve">    - Device Management: Include requirements for securing end-user devices that access OLobby, such as enforcing encryption and anti-malware protections.</w:t>
        <w:br/>
        <w:br/>
        <w:t>Each of these points should be elaborated upon with specific, actionable requirements that align with the overall business objectives and risk management strategy of OLobby. The security section should be developed in close collaboration with cybersecurity experts to ensure that all aspects of the application's security are thoroughly addressed.</w:t>
      </w:r>
    </w:p>
    <w:p>
      <w:pPr>
        <w:pStyle w:val="Heading2"/>
      </w:pPr>
      <w:r>
        <w:t>Protection</w:t>
      </w:r>
    </w:p>
    <w:p>
      <w:r>
        <w:t>The Protection section of the Business Requirements Document (BRD) for OLobby, the cloud-based task management application, is a critical component that outlines the security measures, data protection strategies, and compliance requirements necessary to safeguard the application and its users' data. This section ensures that the application adheres to industry standards and legal regulations, thereby maintaining the integrity, confidentiality, and availability of the system and the data it processes.</w:t>
        <w:br/>
        <w:br/>
        <w:t>Here is a detailed explanation of the Protection section for OLobby:</w:t>
        <w:br/>
        <w:br/>
        <w:t>1. Data Security and Encryption:</w:t>
        <w:br/>
        <w:t xml:space="preserve">   - Data at Rest: Outline the encryption standards (e.g., AES-256) for data stored within OLobby's databases, file storage, and backups.</w:t>
        <w:br/>
        <w:t xml:space="preserve">   - Data in Transit: Specify the use of secure transfer protocols (e.g., TLS 1.2 or higher) for all data exchanged between the client and server.</w:t>
        <w:br/>
        <w:t xml:space="preserve">   - Encryption Key Management: Describe the procedures for managing encryption keys, including key generation, storage, rotation, and disposal.</w:t>
        <w:br/>
        <w:br/>
        <w:t>2. Access Control:</w:t>
        <w:br/>
        <w:t xml:space="preserve">   - Authentication: Detail the authentication mechanisms (e.g., multi-factor authentication, single sign-on) that will be used to verify user identities.</w:t>
        <w:br/>
        <w:t xml:space="preserve">   - Authorization: Define the role-based access control (RBAC) system, specifying different roles and permissions for users based on their job functions.</w:t>
        <w:br/>
        <w:t xml:space="preserve">   - Account Management: Explain the processes for creating, updating, disabling, and deleting user accounts.</w:t>
        <w:br/>
        <w:br/>
        <w:t>3. Audit Trails and Monitoring:</w:t>
        <w:br/>
        <w:t xml:space="preserve">   - Audit Logs: Describe the logging of user activities, system events, and security incidents, including what data will be captured and how long logs will be retained.</w:t>
        <w:br/>
        <w:t xml:space="preserve">   - Monitoring: Outline the continuous monitoring strategy for detecting and responding to suspicious activities or anomalies.</w:t>
        <w:br/>
        <w:br/>
        <w:t>4. Data Privacy:</w:t>
        <w:br/>
        <w:t xml:space="preserve">   - Personal Data Handling: Explain how OLobby will handle personal and sensitive information in compliance with data protection laws (e.g., GDPR, CCPA).</w:t>
        <w:br/>
        <w:t xml:space="preserve">   - Data Retention and Disposal: Provide the policies for retaining data only as long as necessary and securely disposing of data when it is no longer needed.</w:t>
        <w:br/>
        <w:br/>
        <w:t>5. Compliance and Legal Requirements:</w:t>
        <w:br/>
        <w:t xml:space="preserve">   - Regulatory Compliance: Identify the specific regulations and standards (e.g., SOC 2, ISO 27001) that OLobby must comply with and describe the measures taken to ensure compliance.</w:t>
        <w:br/>
        <w:t xml:space="preserve">   - Client Data Handling: Detail how OLobby will manage and protect client data, especially for accounting firms dealing with financial and audit-related information.</w:t>
        <w:br/>
        <w:br/>
        <w:t>6. Incident Response and Recovery:</w:t>
        <w:br/>
        <w:t xml:space="preserve">   - Incident Response Plan: Outline the procedures for responding to security breaches or data loss incidents, including notification protocols and remediation steps.</w:t>
        <w:br/>
        <w:t xml:space="preserve">   - Disaster Recovery: Describe the disaster recovery plan, including backup strategies and business continuity measures to minimize downtime and data loss.</w:t>
        <w:br/>
        <w:br/>
        <w:t>7. User Education and Awareness:</w:t>
        <w:br/>
        <w:t xml:space="preserve">   - Training: Provide information on the training programs for users to educate them on security best practices and the proper use of OLobby.</w:t>
        <w:br/>
        <w:t xml:space="preserve">   - Awareness Campaigns: Detail ongoing efforts to keep users informed about potential security threats and updates to the application's security features.</w:t>
        <w:br/>
        <w:br/>
        <w:t>8. Third-Party Security:</w:t>
        <w:br/>
        <w:t xml:space="preserve">   - Vendor Management: Explain the process for assessing and managing the security of third-party vendors, including cloud service providers and integration partners.</w:t>
        <w:br/>
        <w:t xml:space="preserve">   - API Security: Describe the security measures for any APIs that OLobby exposes, including authentication, authorization, and rate limiting.</w:t>
        <w:br/>
        <w:br/>
        <w:t>9. Product Security Features:</w:t>
        <w:br/>
        <w:t xml:space="preserve">   - Security Features for Users: List the security features available to users within OLobby, such as password policies, session timeouts, and the ability to control sharing settings.</w:t>
        <w:br/>
        <w:t xml:space="preserve">   - Security Features for Admins: Detail the additional security tools and controls available to system administrators for managing the overall security posture of OLobby.</w:t>
        <w:br/>
        <w:br/>
        <w:t>10. Continuous Improvement:</w:t>
        <w:br/>
        <w:t xml:space="preserve">    - Security Assessments: Schedule regular security assessments, penetration testing, and vulnerability scans to identify and address potential weaknesses.</w:t>
        <w:br/>
        <w:t xml:space="preserve">    - Feedback Loop: Establish a feedback loop with users to continuously improve security based on user experiences and industry developments.</w:t>
        <w:br/>
        <w:br/>
        <w:t>Each of these points should be elaborated upon with specific details tailored to OLobby's architecture, user base, and the particular needs of the accounting firms it serves. The Protection section should be developed in close collaboration with cybersecurity experts, legal advisors, and compliance officers to ensure that all aspects of security and data protection are thoroughly addressed.</w:t>
      </w:r>
    </w:p>
    <w:p>
      <w:pPr>
        <w:pStyle w:val="Heading2"/>
      </w:pPr>
      <w:r>
        <w:t>Authorization And Authentication</w:t>
      </w:r>
    </w:p>
    <w:p>
      <w:r>
        <w:t>Authorization and Authentication Section of the Business Requirements Document (BRD) for OLobby</w:t>
        <w:br/>
        <w:br/>
        <w:t>1. Overview:</w:t>
        <w:br/>
        <w:t>This section of the BRD outlines the requirements for the Authorization and Authentication mechanisms within OLobby, a cloud-based task management application. These mechanisms are critical for ensuring that only authorized users can access the system and perform actions according to their permissions.</w:t>
        <w:br/>
        <w:br/>
        <w:t>2. Purpose:</w:t>
        <w:br/>
        <w:t>The purpose of the Authorization and Authentication section is to define the security measures that will protect sensitive data and system integrity by controlling user access and verifying the identity of users attempting to access OLobby.</w:t>
        <w:br/>
        <w:br/>
        <w:t>3. Scope:</w:t>
        <w:br/>
        <w:t>This section covers the requirements for user identity verification (Authentication) and the subsequent permissions and access levels granted to the user (Authorization) across all platforms (desktop, iPad, mobile, etc.) that OLobby supports.</w:t>
        <w:br/>
        <w:br/>
        <w:t>4. Authentication Requirements:</w:t>
        <w:br/>
        <w:br/>
        <w:t xml:space="preserve">   a. User Identification:</w:t>
        <w:br/>
        <w:t xml:space="preserve">      - Users must have a unique identifier (e.g., username or email address).</w:t>
        <w:br/>
        <w:t xml:space="preserve">      - The system must support multi-factor authentication (MFA) for enhanced security.</w:t>
        <w:br/>
        <w:br/>
        <w:t xml:space="preserve">   b. Password Management:</w:t>
        <w:br/>
        <w:t xml:space="preserve">      - Passwords must meet complexity requirements (e.g., minimum length, use of upper/lowercase letters, numbers, and special characters).</w:t>
        <w:br/>
        <w:t xml:space="preserve">      - The system must enforce regular password changes and prevent the reuse of previous passwords.</w:t>
        <w:br/>
        <w:t xml:space="preserve">      - Passwords must be stored securely using industry-standard hashing and salting techniques.</w:t>
        <w:br/>
        <w:br/>
        <w:t xml:space="preserve">   c. Multi-Factor Authentication (MFA):</w:t>
        <w:br/>
        <w:t xml:space="preserve">      - MFA must be implemented to add an additional layer of security.</w:t>
        <w:br/>
        <w:t xml:space="preserve">      - The system should support various MFA methods such as SMS codes, email verification, authenticator apps, or hardware tokens.</w:t>
        <w:br/>
        <w:br/>
        <w:t xml:space="preserve">   d. Single Sign-On (SSO):</w:t>
        <w:br/>
        <w:t xml:space="preserve">      - The system should support SSO integration with common identity providers (e.g., Google, Microsoft, SAML 2.0) to streamline the login process.</w:t>
        <w:br/>
        <w:br/>
        <w:t xml:space="preserve">   e. Account Recovery:</w:t>
        <w:br/>
        <w:t xml:space="preserve">      - The system must provide a secure method for users to recover access to their accounts (e.g., password reset via email or SMS).</w:t>
        <w:br/>
        <w:br/>
        <w:t>5. Authorization Requirements:</w:t>
        <w:br/>
        <w:br/>
        <w:t xml:space="preserve">   a. User Roles and Permissions:</w:t>
        <w:br/>
        <w:t xml:space="preserve">      - The system must support role-based access control (RBAC) with predefined roles (e.g., Administrator, Auditor, Accountant, Client).</w:t>
        <w:br/>
        <w:t xml:space="preserve">      - Each role should have specific permissions that define the actions a user can perform within OLobby.</w:t>
        <w:br/>
        <w:br/>
        <w:t xml:space="preserve">   b. Access Control Lists (ACLs):</w:t>
        <w:br/>
        <w:t xml:space="preserve">      - The system must maintain ACLs that detail the access rights of individual users or user groups to specific resources within OLobby.</w:t>
        <w:br/>
        <w:br/>
        <w:t xml:space="preserve">   c. Audit Trails:</w:t>
        <w:br/>
        <w:t xml:space="preserve">      - The system must log all user actions, including login attempts and changes to authorization settings, to provide an audit trail for security monitoring and compliance.</w:t>
        <w:br/>
        <w:br/>
        <w:t xml:space="preserve">   d. Data Segregation:</w:t>
        <w:br/>
        <w:t xml:space="preserve">      - The system must ensure that users can only access data relevant to their role and permissions, especially in multi-tenant environments.</w:t>
        <w:br/>
        <w:br/>
        <w:t xml:space="preserve">   e. Session Management:</w:t>
        <w:br/>
        <w:t xml:space="preserve">      - The system must implement secure session management, including session timeouts and the ability to remotely end sessions.</w:t>
        <w:br/>
        <w:br/>
        <w:t>6. Compliance and Standards:</w:t>
        <w:br/>
        <w:t>The Authentication and Authorization mechanisms must comply with relevant industry standards and regulations (e.g., GDPR, HIPAA, SOC 2) to ensure the protection of user data and privacy.</w:t>
        <w:br/>
        <w:br/>
        <w:t>7. User Experience:</w:t>
        <w:br/>
        <w:t>While maintaining security, the Authentication and Authorization processes should be designed to provide a seamless and user-friendly experience, minimizing login friction and avoiding unnecessary complexity.</w:t>
        <w:br/>
        <w:br/>
        <w:t>8. Performance Requirements:</w:t>
        <w:br/>
        <w:t>The system must authenticate and authorize users promptly to ensure that there is no significant impact on the application's performance.</w:t>
        <w:br/>
        <w:br/>
        <w:t>9. Security Considerations:</w:t>
        <w:br/>
        <w:t>The system must be designed to resist common security threats, such as brute force attacks, phishing, session hijacking, and man-in-the-middle attacks.</w:t>
        <w:br/>
        <w:br/>
        <w:t>10. Testing and Validation:</w:t>
        <w:br/>
        <w:t>The Authentication and Authorization mechanisms must undergo rigorous testing, including functional testing, penetration testing, and security audits, to validate their effectiveness and reliability.</w:t>
        <w:br/>
        <w:br/>
        <w:t>11. Future Considerations:</w:t>
        <w:br/>
        <w:t>The system should be designed to accommodate future enhancements in security practices, such as biometric authentication or blockchain-based identity verification.</w:t>
        <w:br/>
        <w:br/>
        <w:t>By addressing these requirements in the BRD, OLobby will establish a robust framework for Authentication and Authorization that ensures secure access control and supports the application's vision of transforming the workflow of accounting firms in their financial and audit services.</w:t>
      </w:r>
    </w:p>
    <w:p>
      <w:pPr>
        <w:pStyle w:val="Heading2"/>
      </w:pPr>
      <w:r>
        <w:t>Data Management</w:t>
      </w:r>
    </w:p>
    <w:p>
      <w:r>
        <w:t>The Data Management section of the Business Requirements Document (BRD) for OLobby, the cloud-based task management application, outlines the requirements for data handling, storage, processing, security, and governance. This section ensures that the application effectively manages the data lifecycle and supports the productivity and collaboration features OLobby promises. Below is a detailed explanation of the Data Management section:</w:t>
        <w:br/>
        <w:br/>
        <w:t>### 1. Data Collection and Input</w:t>
        <w:br/>
        <w:br/>
        <w:t>Requirements:</w:t>
        <w:br/>
        <w:t>- Define the types of data OLobby will collect from users, including task details, documents, chat messages, video conference metadata, and user profile information.</w:t>
        <w:br/>
        <w:t>- Specify the input methods (e.g., forms, file uploads, API integrations) and formats (e.g., text, images, videos, PDFs) supported by OLobby.</w:t>
        <w:br/>
        <w:t>- Establish validation rules to ensure the accuracy and integrity of the data entered into the system.</w:t>
        <w:br/>
        <w:br/>
        <w:t>### 2. Data Storage</w:t>
        <w:br/>
        <w:br/>
        <w:t>Requirements:</w:t>
        <w:br/>
        <w:t>- Determine the data storage needs, considering the volume of data generated by tasks, documents, communications, and user information.</w:t>
        <w:br/>
        <w:t>- Select a cloud storage solution that offers scalability, reliability, and high availability to accommodate the growth of OLobby.</w:t>
        <w:br/>
        <w:t>- Define data organization strategies, such as folder structures for document management and database schemas for structured data.</w:t>
        <w:br/>
        <w:br/>
        <w:t>### 3. Data Processing</w:t>
        <w:br/>
        <w:br/>
        <w:t>Requirements:</w:t>
        <w:br/>
        <w:t>- Outline the processes for data transformation, such as converting file formats or extracting information from documents for indexing.</w:t>
        <w:br/>
        <w:t>- Detail the workflow system's logic, including task assignment, status updates, and notifications.</w:t>
        <w:br/>
        <w:t>- Describe the algorithms for the Global Dashboard to aggregate and display relevant data to users, such as upcoming deadlines or pending tasks.</w:t>
        <w:br/>
        <w:br/>
        <w:t>### 4. Data Security</w:t>
        <w:br/>
        <w:br/>
        <w:t>Requirements:</w:t>
        <w:br/>
        <w:t>- Implement robust authentication and authorization mechanisms to control access to sensitive data.</w:t>
        <w:br/>
        <w:t>- Define encryption standards for data at rest and in transit to protect against unauthorized access and data breaches.</w:t>
        <w:br/>
        <w:t>- Establish regular data backup procedures and a disaster recovery plan to prevent data loss.</w:t>
        <w:br/>
        <w:br/>
        <w:t>### 5. Data Privacy</w:t>
        <w:br/>
        <w:br/>
        <w:t>Requirements:</w:t>
        <w:br/>
        <w:t>- Ensure compliance with data privacy regulations (e.g., GDPR, CCPA) by incorporating features for user consent, data access, and the right to be forgotten.</w:t>
        <w:br/>
        <w:t>- Develop a privacy policy that clearly communicates how user data is collected, used, and shared.</w:t>
        <w:br/>
        <w:br/>
        <w:t>### 6. Data Retention and Archiving</w:t>
        <w:br/>
        <w:br/>
        <w:t>Requirements:</w:t>
        <w:br/>
        <w:t>- Set data retention policies that specify how long different types of data will be kept before being archived or deleted.</w:t>
        <w:br/>
        <w:t>- Provide a system for archiving old data that maintains accessibility for audit purposes while optimizing storage usage.</w:t>
        <w:br/>
        <w:br/>
        <w:t>### 7. Data Governance</w:t>
        <w:br/>
        <w:br/>
        <w:t>Requirements:</w:t>
        <w:br/>
        <w:t>- Establish data governance policies to maintain data quality, consistency, and compliance across the platform.</w:t>
        <w:br/>
        <w:t>- Assign roles and responsibilities for data management, including data stewards and data owners.</w:t>
        <w:br/>
        <w:t>- Implement monitoring and reporting tools to track data usage, anomalies, and compliance with data policies.</w:t>
        <w:br/>
        <w:br/>
        <w:t>### 8. Data Integration and Interoperability</w:t>
        <w:br/>
        <w:br/>
        <w:t>Requirements:</w:t>
        <w:br/>
        <w:t>- Define APIs and data exchange protocols to facilitate integration with external systems, such as accounting software used by firms.</w:t>
        <w:br/>
        <w:t>- Ensure data interoperability to allow seamless data flow between OLobby and other applications within the accounting firms' technology ecosystem.</w:t>
        <w:br/>
        <w:br/>
        <w:t>### 9. Data Reporting and Analytics</w:t>
        <w:br/>
        <w:br/>
        <w:t>Requirements:</w:t>
        <w:br/>
        <w:t>- Develop reporting capabilities that allow users to generate insights from their data, such as productivity reports or audit trails.</w:t>
        <w:br/>
        <w:t>- Incorporate analytics tools to help accounting firms identify trends, forecast workloads, and optimize their processes.</w:t>
        <w:br/>
        <w:br/>
        <w:t>### 10. Data Migration</w:t>
        <w:br/>
        <w:br/>
        <w:t>Requirements:</w:t>
        <w:br/>
        <w:t>- Plan for data migration to assist new users in transferring existing data from their current systems to OLobby.</w:t>
        <w:br/>
        <w:t>- Provide tools and support for bulk data import and export, ensuring minimal disruption to the firms' operations during the transition.</w:t>
        <w:br/>
        <w:br/>
        <w:t>### Conclusion</w:t>
        <w:br/>
        <w:br/>
        <w:t>The Data Management section of the BRD for OLobby is critical in ensuring that the application meets the needs of accounting firms in managing their tasks and workflows efficiently and securely. By addressing the above requirements, OLobby will be well-positioned to deliver a robust and reliable platform that aligns with its vision of transforming the way accounting firms work.</w:t>
      </w:r>
    </w:p>
    <w:p>
      <w:pPr>
        <w:pStyle w:val="Heading2"/>
      </w:pPr>
      <w:r>
        <w:t>Assumptions</w:t>
      </w:r>
    </w:p>
    <w:p>
      <w:r>
        <w:t>The Assumptions section of a Business Requirements Document (BRD) is critical as it outlines the foundational beliefs upon which the project is based. These assumptions are considered to be true, real, or certain without proof or demonstration at the time of the document's creation and are used to derive the requirements and the project plan. For OLobby, the cloud-based task management application designed for accounting firms, the Assumptions section might include the following:</w:t>
        <w:br/>
        <w:br/>
        <w:t>1. Target User Base Assumptions:</w:t>
        <w:br/>
        <w:t xml:space="preserve">   - Accounting firms are looking for an all-in-one solution to manage tasks related to financial close, internal audits, and external audits.</w:t>
        <w:br/>
        <w:t xml:space="preserve">   - Users will require access to the application across multiple devices, including desktops, iPads, and mobile devices.</w:t>
        <w:br/>
        <w:t xml:space="preserve">   - Users have a basic level of technical proficiency to use cloud-based task management applications.</w:t>
        <w:br/>
        <w:br/>
        <w:t>2. Technology Assumptions:</w:t>
        <w:br/>
        <w:t xml:space="preserve">   - Reliable high-speed internet access is available to the target user base to support cloud-based operations.</w:t>
        <w:br/>
        <w:t xml:space="preserve">   - The application will be device-agnostic, capable of running on the latest versions of popular operating systems such as Windows, macOS, iOS, and Android.</w:t>
        <w:br/>
        <w:t xml:space="preserve">   - Integration capabilities exist to allow OLobby to connect with other software commonly used by accounting firms, such as ERP systems, tax software, and document management systems.</w:t>
        <w:br/>
        <w:br/>
        <w:t>3. Market and Competition Assumptions:</w:t>
        <w:br/>
        <w:t xml:space="preserve">   - There is a sufficient market demand for a new cloud-based task management solution within the accounting sector.</w:t>
        <w:br/>
        <w:t xml:space="preserve">   - OLobby offers unique features or improvements over existing task management solutions that will be compelling to the target market.</w:t>
        <w:br/>
        <w:t xml:space="preserve">   - The pricing model for OLobby will be competitive and acceptable to the target market.</w:t>
        <w:br/>
        <w:br/>
        <w:t>4. Regulatory and Compliance Assumptions:</w:t>
        <w:br/>
        <w:t xml:space="preserve">   - OLobby will comply with all relevant data protection and privacy laws, such as GDPR, HIPAA, or other local regulations applicable to the accounting industry.</w:t>
        <w:br/>
        <w:t xml:space="preserve">   - The application will meet industry standards for financial data security and audit trails.</w:t>
        <w:br/>
        <w:br/>
        <w:t>5. Implementation Assumptions:</w:t>
        <w:br/>
        <w:t xml:space="preserve">   - The accounting firms will have the necessary IT infrastructure to support the implementation of OLobby.</w:t>
        <w:br/>
        <w:t xml:space="preserve">   - The implementation of OLobby into the firms' existing workflows will be straightforward and will not require extensive customization.</w:t>
        <w:br/>
        <w:t xml:space="preserve">   - Adequate training and support will be provided to ensure smooth adoption by the users.</w:t>
        <w:br/>
        <w:br/>
        <w:t>6. Resource and Schedule Assumptions:</w:t>
        <w:br/>
        <w:t xml:space="preserve">   - The development team will have access to all the necessary resources, including personnel, technology, and funding, to complete the project on schedule.</w:t>
        <w:br/>
        <w:t xml:space="preserve">   - Key stakeholders will be available for consultation and decision-making as needed throughout the project lifecycle.</w:t>
        <w:br/>
        <w:br/>
        <w:t>7. User Adoption and Change Management Assumptions:</w:t>
        <w:br/>
        <w:t xml:space="preserve">   - Users will be receptive to adopting a new system and changing their current processes.</w:t>
        <w:br/>
        <w:t xml:space="preserve">   - There will be a structured change management process in place to facilitate user adoption.</w:t>
        <w:br/>
        <w:br/>
        <w:t>8. Maintenance and Support Assumptions:</w:t>
        <w:br/>
        <w:t xml:space="preserve">   - Ongoing maintenance and user support will be factored into the operational costs of OLobby.</w:t>
        <w:br/>
        <w:t xml:space="preserve">   - The application will have a scalable architecture to accommodate future growth and updates without significant rework.</w:t>
        <w:br/>
        <w:br/>
        <w:t>It is important to note that assumptions should be periodically reviewed and validated throughout the project lifecycle. Any changes to these assumptions may impact the project scope, requirements, and deliverables, and should be documented and communicated to all stakeholders.</w:t>
      </w:r>
    </w:p>
    <w:p>
      <w:pPr>
        <w:pStyle w:val="Heading2"/>
      </w:pPr>
      <w:r>
        <w:t>Constraints</w:t>
      </w:r>
    </w:p>
    <w:p>
      <w:r>
        <w:t>The Constraints section of the Business Requirements Document (BRD) for OLobby, the cloud-based task management application, outlines the limitations and restrictions that the project team must consider during the development and implementation of the product. This section is critical as it sets the boundaries within which the project must operate and can significantly impact the scope, timeline, budget, and overall success of the project. Below is a detailed explanation of the potential constraints that may apply to OLobby:</w:t>
        <w:br/>
        <w:br/>
        <w:t>1. Technical Constraints:</w:t>
        <w:br/>
        <w:t xml:space="preserve">   - Compatibility: OLobby must be compatible with various devices, including desktops, iPads, mobiles, and other similar devices. This requires a responsive design and testing across multiple platforms and operating systems.</w:t>
        <w:br/>
        <w:t xml:space="preserve">   - Integration: The application must integrate seamlessly with existing systems and software used by accounting firms, such as financial software, ERP systems, and other productivity tools.</w:t>
        <w:br/>
        <w:t xml:space="preserve">   - Scalability: The cloud infrastructure must be scalable to handle varying loads, especially during peak times such as financial year-ends or audit seasons.</w:t>
        <w:br/>
        <w:t xml:space="preserve">   - Data Migration: If clients are transitioning from another task management system, there may be constraints related to data migration and system transition.</w:t>
        <w:br/>
        <w:br/>
        <w:t>2. Regulatory Constraints:</w:t>
        <w:br/>
        <w:t xml:space="preserve">   - Data Protection and Privacy: As OLobby will be used by accounting firms, it must comply with data protection regulations such as GDPR, HIPAA, or other local data privacy laws, which dictate how client and financial data is handled and stored.</w:t>
        <w:br/>
        <w:t xml:space="preserve">   - Audit Trails: The system must maintain comprehensive audit trails for all activities to comply with regulatory requirements for financial, internal, and external audits.</w:t>
        <w:br/>
        <w:br/>
        <w:t>3. Resource Constraints:</w:t>
        <w:br/>
        <w:t xml:space="preserve">   - Budget: There may be financial limitations that affect the scope of the project, the technologies used, and the manpower allocated for development and support.</w:t>
        <w:br/>
        <w:t xml:space="preserve">   - Expertise: The availability of skilled developers, project managers, and other key personnel with experience in cloud-based solutions and the accounting industry may be limited.</w:t>
        <w:br/>
        <w:br/>
        <w:t>4. Operational Constraints:</w:t>
        <w:br/>
        <w:t xml:space="preserve">   - Uptime Requirements: Accounting firms require high availability of the system, especially during critical business periods. This necessitates robust disaster recovery and business continuity plans.</w:t>
        <w:br/>
        <w:t xml:space="preserve">   - Maintenance Windows: Scheduled maintenance must be planned to minimize disruption to users, potentially requiring off-peak hours which could vary globally.</w:t>
        <w:br/>
        <w:br/>
        <w:t>5. User Adoption Constraints:</w:t>
        <w:br/>
        <w:t xml:space="preserve">   - Training: Users may require training to effectively use OLobby, and resistance to change from existing systems can be a constraint.</w:t>
        <w:br/>
        <w:t xml:space="preserve">   - Customization: Different firms may have unique requirements necessitating customization, which could be constrained by the system's architecture or project scope.</w:t>
        <w:br/>
        <w:br/>
        <w:t>6. Project Management Constraints:</w:t>
        <w:br/>
        <w:t xml:space="preserve">   - Timeline: The project may have a fixed deadline that constrains the time available for development, testing, and deployment.</w:t>
        <w:br/>
        <w:t xml:space="preserve">   - Change Management: The process for managing changes to the BRD or project scope may be constrained by governance or approval processes.</w:t>
        <w:br/>
        <w:br/>
        <w:t>7. Quality Constraints:</w:t>
        <w:br/>
        <w:t xml:space="preserve">   - Performance: OLobby must perform well under load, with quick response times and no significant lag, which may constrain the choice of technologies or architecture.</w:t>
        <w:br/>
        <w:t xml:space="preserve">   - Security: High-security standards to protect sensitive financial data may constrain system design and access controls.</w:t>
        <w:br/>
        <w:br/>
        <w:t>8. Legal and Contractual Constraints:</w:t>
        <w:br/>
        <w:t xml:space="preserve">   - Licensing: The use of third-party software or platforms within OLobby may be subject to licensing agreements and restrictions.</w:t>
        <w:br/>
        <w:t xml:space="preserve">   - Service Level Agreements (SLAs): SLAs with clients may impose constraints on system performance, support response times, and resolution of issues.</w:t>
        <w:br/>
        <w:br/>
        <w:t>Each of these constraints must be carefully considered and documented in the BRD. They should be communicated to all stakeholders to ensure a common understanding of the project's limitations. The project team should also develop strategies to manage these constraints effectively, ensuring that they do not compromise the quality or success of OLobby.</w:t>
      </w:r>
    </w:p>
    <w:p>
      <w:pPr>
        <w:pStyle w:val="Heading2"/>
      </w:pPr>
      <w:r>
        <w:t>Dependencies</w:t>
      </w:r>
    </w:p>
    <w:p>
      <w:r>
        <w:t>The Dependencies section of a Business Requirements Document (BRD) for OLobby, the cloud-based task management application, outlines all the external and internal factors that the project relies upon to be successful. This section is crucial as it identifies the elements that the project team has limited or no control over but must be in place for the project to proceed as planned. Here is a detailed explanation of the Dependencies section for OLobby:</w:t>
        <w:br/>
        <w:br/>
        <w:t>### External Dependencies:</w:t>
        <w:br/>
        <w:br/>
        <w:t>1. Cloud Infrastructure Providers: OLobby's performance and availability depend on the services of third-party cloud infrastructure providers (e.g., AWS, Azure, Google Cloud). The project may be contingent upon the availability, scalability, and reliability of these services.</w:t>
        <w:br/>
        <w:br/>
        <w:t>2. Third-Party Services: Integration with third-party services for features such as video conferencing (e.g., Zoom, WebEx), document editing (e.g., Google Docs, Microsoft Office Online), and chat functionalities (e.g., Slack, Microsoft Teams) may be required.</w:t>
        <w:br/>
        <w:br/>
        <w:t>3. Compliance and Regulations: As OLobby is targeting accounting firms, it must comply with financial industry regulations (e.g., Sarbanes-Oxley Act, GDPR, HIPAA) and data protection laws. Any changes in these regulations could impact the project requirements.</w:t>
        <w:br/>
        <w:br/>
        <w:t>4. Internet Connectivity: The application's performance is dependent on the end-users' internet connectivity. Poor connectivity could affect the user experience and the perceived performance of OLobby.</w:t>
        <w:br/>
        <w:br/>
        <w:t>5. Device Compatibility: OLobby must be compatible with various devices and operating systems (iOS, Android, Windows, macOS) used by the target audience. Changes or updates in these platforms could affect OLobby's functionality.</w:t>
        <w:br/>
        <w:br/>
        <w:t>### Internal Dependencies:</w:t>
        <w:br/>
        <w:br/>
        <w:t>1. Resource Availability: The availability of skilled developers, designers, and project managers who understand the requirements of the accounting industry is critical for the project's success.</w:t>
        <w:br/>
        <w:br/>
        <w:t>2. Internal Systems Integration: OLobby may need to integrate with existing internal systems of accounting firms, such as ERP systems, CRM software, and other proprietary tools.</w:t>
        <w:br/>
        <w:br/>
        <w:t>3. Data Migration: If clients are transitioning from another task management system to OLobby, the project depends on the successful migration of existing data without loss or corruption.</w:t>
        <w:br/>
        <w:br/>
        <w:t>4. Stakeholder Buy-In: The project's progress is dependent on the continued support and buy-in from key stakeholders, including senior management, potential investors, and the user community within the accounting firms.</w:t>
        <w:br/>
        <w:br/>
        <w:t>5. Training and Support: The effectiveness of OLobby will depend on the provision of adequate training and support to the end-users. This includes creating comprehensive user guides, helpdesk support, and training sessions.</w:t>
        <w:br/>
        <w:br/>
        <w:t>### Technical Dependencies:</w:t>
        <w:br/>
        <w:br/>
        <w:t>1. APIs and Interoperability: OLobby's ability to integrate with other systems through APIs is crucial. The project depends on the availability and stability of these APIs.</w:t>
        <w:br/>
        <w:br/>
        <w:t>2. Security Infrastructure: The project is dependent on robust security measures to protect sensitive financial data. This includes encryption, secure access controls, and regular security audits.</w:t>
        <w:br/>
        <w:br/>
        <w:t>3. Backup and Recovery Systems: Dependence on reliable backup and disaster recovery solutions to ensure data integrity and availability in case of system failures.</w:t>
        <w:br/>
        <w:br/>
        <w:t>4. Testing Environments: Access to testing environments that mimic real-world usage scenarios is necessary to validate OLobby's functionality and performance.</w:t>
        <w:br/>
        <w:br/>
        <w:t>5. Release Management: The project's success is contingent upon a well-planned release management process that ensures smooth rollouts of new features and updates without disrupting the user experience.</w:t>
        <w:br/>
        <w:br/>
        <w:t>### Project Management Dependencies:</w:t>
        <w:br/>
        <w:br/>
        <w:t>1. Timeline and Milestones: The project timeline may be dependent on external factors such as market events, fiscal year cycles of accounting firms, and regulatory deadlines.</w:t>
        <w:br/>
        <w:br/>
        <w:t>2. Budget Constraints: Financial dependencies include the project budget and any constraints that may affect resource allocation, technology choices, and the scope of the project.</w:t>
        <w:br/>
        <w:br/>
        <w:t>3. Change Management: The project's success is dependent on an effective change management strategy to handle any requirement changes or scope adjustments during the project lifecycle.</w:t>
        <w:br/>
        <w:br/>
        <w:t>In conclusion, the Dependencies section of the BRD for OLobby should provide a comprehensive overview of all factors that the project relies on, both within and outside the organization's control. It should also outline the potential risks associated with these dependencies and propose mitigation strategies to ensure the project's objectives are met.</w:t>
      </w:r>
    </w:p>
    <w:p>
      <w:pPr>
        <w:pStyle w:val="Heading2"/>
      </w:pPr>
      <w:r>
        <w:t>Cost Estimate</w:t>
      </w:r>
    </w:p>
    <w:p>
      <w:r>
        <w:t>The Cost Estimate section of the Business Requirements Document (BRD) for OLobby, the cloud-based task management application, is a critical component that outlines the projected financial investment required to develop, deploy, and maintain the application. This section provides stakeholders with a comprehensive understanding of the financial implications associated with the project. Below is a detailed explanation of the various elements that should be included in the Cost Estimate section of the BRD for OLobby:</w:t>
        <w:br/>
        <w:br/>
        <w:t>1. Initial Development Costs:</w:t>
        <w:br/>
        <w:t xml:space="preserve">   - Software Development: This includes the cost of hiring software developers, project managers, UX/UI designers, and quality assurance testers. It also covers the expenses related to agile development tools, integrated development environments (IDEs), and other software required for development.</w:t>
        <w:br/>
        <w:t xml:space="preserve">   - Infrastructure Setup: Costs associated with setting up servers, databases, and cloud services (e.g., AWS, Azure, Google Cloud) that will host the OLobby application.</w:t>
        <w:br/>
        <w:t xml:space="preserve">   - Licensing Fees: Any costs for software or technology licenses that OLobby will need to operate, such as database licenses, third-party APIs, or development tools.</w:t>
        <w:br/>
        <w:t xml:space="preserve">   - Security: Investment in security measures, including encryption, secure coding practices, penetration testing, and compliance certifications (e.g., SOC 2, ISO 27001).</w:t>
        <w:br/>
        <w:br/>
        <w:t>2. Design and User Experience:</w:t>
        <w:br/>
        <w:t xml:space="preserve">   - UI/UX Design: Costs related to the design of the user interface and user experience, including wireframes, prototypes, and user testing.</w:t>
        <w:br/>
        <w:t xml:space="preserve">   - Branding: Expenses for creating a brand identity for OLobby, such as logo design, color schemes, and marketing materials.</w:t>
        <w:br/>
        <w:br/>
        <w:t>3. Project Management:</w:t>
        <w:br/>
        <w:t xml:space="preserve">   - Project Management Tools: Subscription costs for project management software.</w:t>
        <w:br/>
        <w:t xml:space="preserve">   - Personnel: Salaries or fees for project managers and business analysts overseeing the project.</w:t>
        <w:br/>
        <w:br/>
        <w:t>4. Operational Costs:</w:t>
        <w:br/>
        <w:t xml:space="preserve">   - Hosting and Bandwidth: Ongoing costs for cloud hosting services, data storage, and bandwidth usage.</w:t>
        <w:br/>
        <w:t xml:space="preserve">   - Maintenance and Support: Estimated costs for technical support staff, bug fixes, and updates to the application.</w:t>
        <w:br/>
        <w:t xml:space="preserve">   - Training: Costs associated with training staff and users on how to use OLobby effectively.</w:t>
        <w:br/>
        <w:br/>
        <w:t>5. Marketing and Sales:</w:t>
        <w:br/>
        <w:t xml:space="preserve">   - Marketing Campaigns: Budget for advertising, content marketing, social media campaigns, and other promotional activities.</w:t>
        <w:br/>
        <w:t xml:space="preserve">   - Sales Team: Salaries and commissions for sales personnel.</w:t>
        <w:br/>
        <w:br/>
        <w:t>6. Legal and Compliance:</w:t>
        <w:br/>
        <w:t xml:space="preserve">   - Legal Fees: Costs for legal counsel to ensure OLobby complies with data protection laws, intellectual property rights, and other relevant regulations.</w:t>
        <w:br/>
        <w:t xml:space="preserve">   - Compliance Certifications: Fees for obtaining and maintaining compliance with industry standards.</w:t>
        <w:br/>
        <w:br/>
        <w:t>7. Contingency Fund:</w:t>
        <w:br/>
        <w:t xml:space="preserve">   - Risk Mitigation: A percentage of the total estimated cost set aside to cover unforeseen expenses or to mitigate risks that may arise during the project.</w:t>
        <w:br/>
        <w:br/>
        <w:t>8. Total Cost Estimate:</w:t>
        <w:br/>
        <w:t xml:space="preserve">   - Summary: A detailed summary of all the costs listed above, providing a clear total cost estimate for the project.</w:t>
        <w:br/>
        <w:t xml:space="preserve">   - Cost Breakdown: A breakdown of costs by category and phase of the project (e.g., development, deployment, maintenance).</w:t>
        <w:br/>
        <w:br/>
        <w:t>9. Cost-Benefit Analysis:</w:t>
        <w:br/>
        <w:t xml:space="preserve">   - ROI Forecast: An analysis of the expected return on investment, including projected revenue growth, cost savings, and efficiency gains from using OLobby.</w:t>
        <w:br/>
        <w:t xml:space="preserve">   - Payback Period: An estimate of how long it will take for the benefits of OLobby to cover the initial investment costs.</w:t>
        <w:br/>
        <w:br/>
        <w:t>10. Funding and Budget Allocation:</w:t>
        <w:br/>
        <w:t xml:space="preserve">    - Funding Sources: Identification of potential funding sources, such as venture capital, loans, or internal funding.</w:t>
        <w:br/>
        <w:t xml:space="preserve">    - Budget Allocation: A plan for how the available budget will be allocated across the various cost categories.</w:t>
        <w:br/>
        <w:br/>
        <w:t>11. Assumptions and Constraints:</w:t>
        <w:br/>
        <w:t xml:space="preserve">    - Financial Assumptions: Any assumptions made in the cost estimates, such as expected user growth or market conditions.</w:t>
        <w:br/>
        <w:t xml:space="preserve">    - Constraints: Potential financial constraints that could impact the project budget, such as fixed funding limits or economic downturns.</w:t>
        <w:br/>
        <w:br/>
        <w:t>The Cost Estimate section should be prepared with a high level of detail and accuracy, as it will guide financial decision-making and help ensure that the project stays within budget. It is also important to regularly review and update the cost estimates throughout the project lifecycle to reflect any changes in scope, market conditions, or other factors that could impact the financials.</w:t>
      </w:r>
    </w:p>
    <w:p>
      <w:pPr>
        <w:pStyle w:val="Heading2"/>
      </w:pPr>
      <w:r>
        <w:t>Deleted Or Deferred Requirement</w:t>
      </w:r>
    </w:p>
    <w:p>
      <w:r>
        <w:t>The "Deleted or Deferred Requirements" section of a Business Requirements Document (BRD) is a critical component that outlines any requirements that have been removed or postponed from the current scope of the project. This section ensures that there is a clear record of such decisions, which can be important for future project phases, budget considerations, or stakeholder expectations. For OLobby, the cloud-based task management application, this section would detail any features or functionalities that were initially considered but are not going to be included in the launch version of the product.</w:t>
        <w:br/>
        <w:br/>
        <w:t>Here is a detailed explanation of what the "Deleted or Deferred Requirements" section might include for OLobby:</w:t>
        <w:br/>
        <w:br/>
        <w:t>### Title: Deleted or Deferred Requirements</w:t>
        <w:br/>
        <w:br/>
        <w:t>#### Introduction:</w:t>
        <w:br/>
        <w:t>This section documents the requirements that have been deleted or deferred from the initial release of OLobby. These decisions have been made based on various factors such as resource constraints, prioritization, technical feasibility, or changes in business strategy. It is important to note that deferred requirements are not discarded but are considered for future updates or versions of OLobby.</w:t>
        <w:br/>
        <w:br/>
        <w:t>#### Deleted Requirements:</w:t>
        <w:br/>
        <w:t>1. Advanced AI-Powered Analytics: The requirement for an advanced artificial intelligence system to provide predictive analytics and task optimization was considered. However, due to the complexity and the significant development time required, this feature has been deleted from the initial release.</w:t>
        <w:br/>
        <w:br/>
        <w:t>2. Custom Branding for Client Portals: The ability for accounting firms to customize OLobby with their branding for client-facing portals was proposed. This requirement has been deleted due to the need for a more standardized approach to maintain a consistent user experience across all clients.</w:t>
        <w:br/>
        <w:br/>
        <w:t>3. Blockchain-Based Security: Integrating blockchain technology for enhanced security and data integrity was explored. This requirement has been deleted after considering the current maturity of blockchain solutions and the additional complexity it would introduce.</w:t>
        <w:br/>
        <w:br/>
        <w:t>#### Deferred Requirements:</w:t>
        <w:br/>
        <w:t>1. Video Conference Call System: The integration of a native video conferencing system was initially part of the scope. However, due to the availability of robust third-party solutions and the need to focus on core functionalities, this feature has been deferred.</w:t>
        <w:br/>
        <w:br/>
        <w:t>2. Multi-Language Support: Offering OLobby in multiple languages to cater to a global audience was planned. This requirement has been deferred to focus on the primary market first and ensure a solid foundation before expanding language options.</w:t>
        <w:br/>
        <w:br/>
        <w:t>3. Advanced Workflow Customization: The ability for users to create highly customizable workflows was considered essential. However, this has been deferred to a later phase to allow for a more iterative approach to understanding user needs and simplifying the initial offering.</w:t>
        <w:br/>
        <w:br/>
        <w:t>4. Integration with External Audit Software: Seamless integration with specialized external audit software has been deferred due to the need for further research into the most commonly used platforms and the development of a strategic partnership approach.</w:t>
        <w:br/>
        <w:br/>
        <w:t>#### Rationale for Deletion or Deferral:</w:t>
        <w:br/>
        <w:t>Each deleted or deferred requirement is accompanied by a rationale explaining why the decision was made. This includes factors such as:</w:t>
        <w:br/>
        <w:br/>
        <w:t>- Cost-benefit analysis results</w:t>
        <w:br/>
        <w:t>- Technical challenges identified during the feasibility study</w:t>
        <w:br/>
        <w:t>- Resource allocation and project timeline considerations</w:t>
        <w:br/>
        <w:t>- Feedback from stakeholder consultations and market research</w:t>
        <w:br/>
        <w:t>- Strategic alignment with the company's vision and objectives</w:t>
        <w:br/>
        <w:br/>
        <w:t>#### Impact Analysis:</w:t>
        <w:br/>
        <w:t>An analysis of the impact of these deletions and deferrals on the project scope, timeline, budget, and user experience is provided. This includes:</w:t>
        <w:br/>
        <w:br/>
        <w:t>- Adjustments to the project plan and deliverables</w:t>
        <w:br/>
        <w:t>- Revised cost estimates and resource requirements</w:t>
        <w:br/>
        <w:t>- Potential risks and mitigation strategies associated with these changes</w:t>
        <w:br/>
        <w:t>- Communication plans for managing stakeholder expectations</w:t>
        <w:br/>
        <w:br/>
        <w:t>#### Tracking and Review:</w:t>
        <w:br/>
        <w:t>A process for tracking the status of deferred requirements and reviewing them for inclusion in future releases is outlined. This includes:</w:t>
        <w:br/>
        <w:br/>
        <w:t>- A timeline for re-evaluation of deferred requirements</w:t>
        <w:br/>
        <w:t>- Criteria for determining when a deferred requirement should be reconsidered</w:t>
        <w:br/>
        <w:t>- A mechanism for stakeholders to propose the re-inclusion of deleted requirements if business needs change</w:t>
        <w:br/>
        <w:br/>
        <w:t>#### Conclusion:</w:t>
        <w:br/>
        <w:t>The Deleted or Deferred Requirements section concludes with a summary of the decisions made and an affirmation of the commitment to delivering a high-quality product that meets the core needs of accounting firms in the areas of financial close, internal audits, and external audits. It also reassures stakeholders that OLobby will continue to evolve and that feedback will be instrumental in shaping future enhancements.</w:t>
        <w:br/>
        <w:br/>
        <w:t>By maintaining this section in the BRD, OLobby ensures transparency in the decision-making process and sets a clear path for future development. It also helps manage expectations and provides a structured approach to scaling the product in alignment with user needs and business growth.</w:t>
      </w:r>
    </w:p>
    <w:p>
      <w:pPr>
        <w:pStyle w:val="Heading2"/>
      </w:pPr>
      <w:r>
        <w:t>Feedback And Confirmation</w:t>
      </w:r>
    </w:p>
    <w:p>
      <w:r>
        <w:t>The Feedback and Confirmation section of the Business Requirements Document (BRD) for OLobby, the cloud-based task management application, is a critical component that outlines the mechanisms for gathering, analyzing, and incorporating feedback from various stakeholders. This section ensures that the product meets user expectations and business objectives, and it facilitates continuous improvement. Below is a detailed explanation of the Feedback and Confirmation section:</w:t>
        <w:br/>
        <w:br/>
        <w:t>### 1. Purpose of Feedback and Confirmation</w:t>
        <w:br/>
        <w:br/>
        <w:t>This subsection explains why feedback is essential for the development and enhancement of OLobby. It should articulate the goals of collecting feedback, such as improving user experience, identifying bugs, enhancing features, and ensuring the application aligns with the needs of accounting firms during financial close, internal audits, and external audits.</w:t>
        <w:br/>
        <w:br/>
        <w:t>### 2. Feedback Channels</w:t>
        <w:br/>
        <w:br/>
        <w:t>Here, we detail the various channels through which feedback will be collected. These may include:</w:t>
        <w:br/>
        <w:br/>
        <w:t>- In-App Feedback Tools: Users can provide feedback directly within OLobby through a dedicated feedback button or form.</w:t>
        <w:br/>
        <w:t>- Surveys and Questionnaires: Periodic surveys sent to users to gather structured feedback on specific features or overall user satisfaction.</w:t>
        <w:br/>
        <w:t>- User Interviews and Focus Groups: Conducting interviews with a select group of users to gain in-depth insights.</w:t>
        <w:br/>
        <w:t>- Support Tickets: Analyzing issues and suggestions reported through the customer support system.</w:t>
        <w:br/>
        <w:t>- Social Media and Online Forums: Monitoring social media platforms and online forums where users may discuss OLobby.</w:t>
        <w:br/>
        <w:t>- Beta Testing Groups: Feedback from users who test new features before they are rolled out to all users.</w:t>
        <w:br/>
        <w:br/>
        <w:t>### 3. Feedback Collection Process</w:t>
        <w:br/>
        <w:br/>
        <w:t>This subsection describes the process for collecting feedback, including the frequency of collection (e.g., continuous, at regular intervals, after major updates), the personnel responsible for managing feedback collection, and the tools and software used to capture and organize feedback.</w:t>
        <w:br/>
        <w:br/>
        <w:t>### 4. Feedback Analysis and Reporting</w:t>
        <w:br/>
        <w:br/>
        <w:t>Outline the methods for analyzing the feedback received. This may involve categorizing feedback into themes (usability, performance, features, etc.), prioritizing feedback based on severity or frequency, and determining the potential impact on the product roadmap. Describe how feedback will be documented and reported, specifying the format of reports and the frequency with which they will be generated and reviewed by the product team.</w:t>
        <w:br/>
        <w:br/>
        <w:t>### 5. Confirmation and Validation</w:t>
        <w:br/>
        <w:br/>
        <w:t>Explain the process for confirming that feedback has been understood and validated. This may include acknowledging receipt of feedback to the user, verifying the issue or suggestion, and determining whether it aligns with the product vision and user needs.</w:t>
        <w:br/>
        <w:br/>
        <w:t>### 6. Feedback Implementation</w:t>
        <w:br/>
        <w:br/>
        <w:t>Detail how feedback will be incorporated into the product development lifecycle. Describe the criteria for deciding which feedback leads to action, how it will be prioritized in the product backlog, and the process for designing, developing, and deploying changes based on feedback.</w:t>
        <w:br/>
        <w:br/>
        <w:t>### 7. Communication of Changes</w:t>
        <w:br/>
        <w:br/>
        <w:t>Discuss how updates and changes based on feedback will be communicated back to users. This may include release notes, in-app notifications, emails, or updates on the company website or social media channels.</w:t>
        <w:br/>
        <w:br/>
        <w:t>### 8. Feedback Loop Closure</w:t>
        <w:br/>
        <w:br/>
        <w:t>Describe the process for closing the loop with users who provided feedback. This includes informing them about the actions taken in response to their feedback and expressing appreciation for their contribution to improving OLobby.</w:t>
        <w:br/>
        <w:br/>
        <w:t>### 9. Metrics and Success Criteria</w:t>
        <w:br/>
        <w:br/>
        <w:t>Define the key performance indicators (KPIs) and metrics that will be used to measure the success of the feedback and confirmation process. This could include response rates, user satisfaction scores, the number of issues resolved, and the time taken to address feedback.</w:t>
        <w:br/>
        <w:br/>
        <w:t>### 10. Continuous Improvement</w:t>
        <w:br/>
        <w:br/>
        <w:t>Finally, outline the approach for continuous improvement of the feedback and confirmation process itself. This should include regular reviews of the process, soliciting feedback on the feedback system, and making adjustments to ensure it remains effective and efficient.</w:t>
        <w:br/>
        <w:br/>
        <w:t>By thoroughly addressing each of these points, the Feedback and Confirmation section of the BRD will ensure that OLobby is developed with a user-centric approach, leading to a product that not only meets but exceeds the expectations of accounting firms and their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